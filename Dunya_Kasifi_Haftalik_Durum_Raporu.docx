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51" w:rsidRPr="001335F1" w:rsidRDefault="00160D30">
      <w:pPr>
        <w:pStyle w:val="Title"/>
        <w:rPr>
          <w:sz w:val="72"/>
          <w:szCs w:val="72"/>
        </w:rPr>
      </w:pPr>
      <w:r w:rsidRPr="001335F1">
        <w:rPr>
          <w:sz w:val="72"/>
          <w:szCs w:val="72"/>
        </w:rPr>
        <w:t xml:space="preserve"> Dünya </w:t>
      </w:r>
      <w:proofErr w:type="spellStart"/>
      <w:r w:rsidRPr="001335F1">
        <w:rPr>
          <w:sz w:val="72"/>
          <w:szCs w:val="72"/>
        </w:rPr>
        <w:t>Kaşifi</w:t>
      </w:r>
      <w:proofErr w:type="spellEnd"/>
      <w:r w:rsidRPr="001335F1">
        <w:rPr>
          <w:sz w:val="72"/>
          <w:szCs w:val="72"/>
        </w:rPr>
        <w:t xml:space="preserve"> - </w:t>
      </w:r>
      <w:proofErr w:type="spellStart"/>
      <w:r w:rsidRPr="001335F1">
        <w:rPr>
          <w:sz w:val="72"/>
          <w:szCs w:val="72"/>
        </w:rPr>
        <w:t>Haftalık</w:t>
      </w:r>
      <w:proofErr w:type="spellEnd"/>
      <w:r w:rsidRPr="001335F1">
        <w:rPr>
          <w:sz w:val="72"/>
          <w:szCs w:val="72"/>
        </w:rPr>
        <w:t xml:space="preserve"> </w:t>
      </w:r>
      <w:r w:rsidR="001335F1">
        <w:rPr>
          <w:sz w:val="72"/>
          <w:szCs w:val="72"/>
        </w:rPr>
        <w:t xml:space="preserve">      </w:t>
      </w:r>
      <w:r w:rsidRPr="001335F1">
        <w:rPr>
          <w:sz w:val="72"/>
          <w:szCs w:val="72"/>
        </w:rPr>
        <w:t xml:space="preserve">Durum </w:t>
      </w:r>
      <w:proofErr w:type="spellStart"/>
      <w:r w:rsidRPr="001335F1">
        <w:rPr>
          <w:sz w:val="72"/>
          <w:szCs w:val="72"/>
        </w:rPr>
        <w:t>Toplantıları</w:t>
      </w:r>
      <w:proofErr w:type="spellEnd"/>
    </w:p>
    <w:p w:rsidR="00A16951" w:rsidRPr="001335F1" w:rsidRDefault="00160D30">
      <w:pPr>
        <w:pStyle w:val="Heading2"/>
        <w:rPr>
          <w:sz w:val="32"/>
          <w:szCs w:val="32"/>
        </w:rPr>
      </w:pPr>
      <w:r>
        <w:t xml:space="preserve"> </w:t>
      </w:r>
      <w:r w:rsidRPr="001335F1">
        <w:rPr>
          <w:sz w:val="32"/>
          <w:szCs w:val="32"/>
        </w:rPr>
        <w:t>1. Hafta</w:t>
      </w:r>
    </w:p>
    <w:p w:rsidR="00A16951" w:rsidRPr="001335F1" w:rsidRDefault="00160D30">
      <w:pPr>
        <w:rPr>
          <w:sz w:val="32"/>
          <w:szCs w:val="32"/>
        </w:rPr>
      </w:pPr>
      <w:bookmarkStart w:id="0" w:name="_GoBack"/>
      <w:bookmarkEnd w:id="0"/>
      <w:r w:rsidRPr="001335F1">
        <w:rPr>
          <w:sz w:val="32"/>
          <w:szCs w:val="32"/>
        </w:rPr>
        <w:t>- Takım üyeleri ve görev dağılımı yapıldı.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Projenin genel amacı, hedef kitlesi ve teknoloji altyapısı kararlaştırıldı.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Trello panosu oluşturuldu.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 xml:space="preserve">- Ekip Bildirim </w:t>
      </w:r>
      <w:r w:rsidRPr="001335F1">
        <w:rPr>
          <w:sz w:val="32"/>
          <w:szCs w:val="32"/>
        </w:rPr>
        <w:t>Formu hazırlandı.</w:t>
      </w:r>
    </w:p>
    <w:p w:rsidR="00A16951" w:rsidRPr="001335F1" w:rsidRDefault="00160D30">
      <w:pPr>
        <w:pStyle w:val="Heading2"/>
        <w:rPr>
          <w:sz w:val="32"/>
          <w:szCs w:val="32"/>
        </w:rPr>
      </w:pPr>
      <w:r w:rsidRPr="001335F1">
        <w:rPr>
          <w:sz w:val="32"/>
          <w:szCs w:val="32"/>
        </w:rPr>
        <w:t>2. Hafta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Projeye Genel Bakış Belgesi yazıldı.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Kullanılacak teknolojiler (Unity, Firebase, AR Foundation, Figma) seçildi.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Zaman çizelgesi planlandı.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Canva'da sunum için ilk taslaklar hazırlandı.</w:t>
      </w:r>
    </w:p>
    <w:p w:rsidR="00A16951" w:rsidRPr="001335F1" w:rsidRDefault="00160D30">
      <w:pPr>
        <w:pStyle w:val="Heading2"/>
        <w:rPr>
          <w:sz w:val="32"/>
          <w:szCs w:val="32"/>
        </w:rPr>
      </w:pPr>
      <w:r w:rsidRPr="001335F1">
        <w:rPr>
          <w:sz w:val="32"/>
          <w:szCs w:val="32"/>
        </w:rPr>
        <w:t>3. Hafta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Avatar oluşturma ek</w:t>
      </w:r>
      <w:r w:rsidRPr="001335F1">
        <w:rPr>
          <w:sz w:val="32"/>
          <w:szCs w:val="32"/>
        </w:rPr>
        <w:t>ranı Figma’da tasarlandı.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Ana menü ekranının UI tasarımı yapıldı.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Unity ile ilk test sahnesi başlatıldı.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Figma prototipi başlatıldı.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GitHub projesi oluşturuldu ve yapılandırıldı.</w:t>
      </w:r>
    </w:p>
    <w:p w:rsidR="00A16951" w:rsidRPr="001335F1" w:rsidRDefault="00160D30">
      <w:pPr>
        <w:pStyle w:val="Heading2"/>
        <w:rPr>
          <w:sz w:val="32"/>
          <w:szCs w:val="32"/>
        </w:rPr>
      </w:pPr>
      <w:r w:rsidRPr="001335F1">
        <w:rPr>
          <w:sz w:val="32"/>
          <w:szCs w:val="32"/>
        </w:rPr>
        <w:lastRenderedPageBreak/>
        <w:t>4. Hafta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Unity'de avatar ekranı kodlanmaya başlandı.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 xml:space="preserve">- Ana menü </w:t>
      </w:r>
      <w:r w:rsidRPr="001335F1">
        <w:rPr>
          <w:sz w:val="32"/>
          <w:szCs w:val="32"/>
        </w:rPr>
        <w:t>arayüzü oluşturuldu.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Programcı kılavuzu yazılmaya başlandı.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 xml:space="preserve">- Firebase yapılandırmasına </w:t>
      </w:r>
      <w:proofErr w:type="spellStart"/>
      <w:r w:rsidRPr="001335F1">
        <w:rPr>
          <w:sz w:val="32"/>
          <w:szCs w:val="32"/>
        </w:rPr>
        <w:t>başlandı</w:t>
      </w:r>
      <w:proofErr w:type="spellEnd"/>
      <w:r w:rsidRPr="001335F1">
        <w:rPr>
          <w:sz w:val="32"/>
          <w:szCs w:val="32"/>
        </w:rPr>
        <w:t xml:space="preserve"> (</w:t>
      </w:r>
      <w:proofErr w:type="spellStart"/>
      <w:r w:rsidRPr="001335F1">
        <w:rPr>
          <w:sz w:val="32"/>
          <w:szCs w:val="32"/>
        </w:rPr>
        <w:t>Firestore</w:t>
      </w:r>
      <w:proofErr w:type="spellEnd"/>
      <w:r w:rsidRPr="001335F1">
        <w:rPr>
          <w:sz w:val="32"/>
          <w:szCs w:val="32"/>
        </w:rPr>
        <w:t xml:space="preserve"> </w:t>
      </w:r>
      <w:proofErr w:type="spellStart"/>
      <w:r w:rsidRPr="001335F1">
        <w:rPr>
          <w:sz w:val="32"/>
          <w:szCs w:val="32"/>
        </w:rPr>
        <w:t>testleri</w:t>
      </w:r>
      <w:proofErr w:type="spellEnd"/>
      <w:r w:rsidRPr="001335F1">
        <w:rPr>
          <w:sz w:val="32"/>
          <w:szCs w:val="32"/>
        </w:rPr>
        <w:t xml:space="preserve"> </w:t>
      </w:r>
      <w:proofErr w:type="spellStart"/>
      <w:r w:rsidRPr="001335F1">
        <w:rPr>
          <w:sz w:val="32"/>
          <w:szCs w:val="32"/>
        </w:rPr>
        <w:t>yapıldı</w:t>
      </w:r>
      <w:proofErr w:type="spellEnd"/>
      <w:r w:rsidRPr="001335F1">
        <w:rPr>
          <w:sz w:val="32"/>
          <w:szCs w:val="32"/>
        </w:rPr>
        <w:t>).</w:t>
      </w:r>
    </w:p>
    <w:p w:rsidR="00A16951" w:rsidRPr="001335F1" w:rsidRDefault="00160D30">
      <w:pPr>
        <w:pStyle w:val="Heading2"/>
        <w:rPr>
          <w:sz w:val="32"/>
          <w:szCs w:val="32"/>
        </w:rPr>
      </w:pPr>
      <w:r>
        <w:t xml:space="preserve"> </w:t>
      </w:r>
      <w:r w:rsidRPr="001335F1">
        <w:rPr>
          <w:sz w:val="32"/>
          <w:szCs w:val="32"/>
        </w:rPr>
        <w:t>5. Hafta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</w:t>
      </w:r>
      <w:r w:rsidRPr="001335F1">
        <w:rPr>
          <w:sz w:val="32"/>
          <w:szCs w:val="32"/>
        </w:rPr>
        <w:t xml:space="preserve"> </w:t>
      </w:r>
      <w:proofErr w:type="spellStart"/>
      <w:r w:rsidRPr="001335F1">
        <w:rPr>
          <w:sz w:val="32"/>
          <w:szCs w:val="32"/>
        </w:rPr>
        <w:t>Kullanıcı</w:t>
      </w:r>
      <w:proofErr w:type="spellEnd"/>
      <w:r w:rsidRPr="001335F1">
        <w:rPr>
          <w:sz w:val="32"/>
          <w:szCs w:val="32"/>
        </w:rPr>
        <w:t xml:space="preserve"> </w:t>
      </w:r>
      <w:proofErr w:type="spellStart"/>
      <w:r w:rsidRPr="001335F1">
        <w:rPr>
          <w:sz w:val="32"/>
          <w:szCs w:val="32"/>
        </w:rPr>
        <w:t>kılavuzu</w:t>
      </w:r>
      <w:proofErr w:type="spellEnd"/>
      <w:r w:rsidRPr="001335F1">
        <w:rPr>
          <w:sz w:val="32"/>
          <w:szCs w:val="32"/>
        </w:rPr>
        <w:t xml:space="preserve"> </w:t>
      </w:r>
      <w:proofErr w:type="spellStart"/>
      <w:r w:rsidRPr="001335F1">
        <w:rPr>
          <w:sz w:val="32"/>
          <w:szCs w:val="32"/>
        </w:rPr>
        <w:t>yazıldı</w:t>
      </w:r>
      <w:proofErr w:type="spellEnd"/>
      <w:r w:rsidRPr="001335F1">
        <w:rPr>
          <w:sz w:val="32"/>
          <w:szCs w:val="32"/>
        </w:rPr>
        <w:t xml:space="preserve"> (hem sade hem detaylı versiyon).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Ürün Değerlendirme Belgesi hazırlandı (tahmini kull</w:t>
      </w:r>
      <w:r w:rsidRPr="001335F1">
        <w:rPr>
          <w:sz w:val="32"/>
          <w:szCs w:val="32"/>
        </w:rPr>
        <w:t>anıcı deneyimiyle).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GitHub sayfasına belgeler ve linkler eklendi.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Trello panosu belgelerle zenginleştirildi.</w:t>
      </w:r>
    </w:p>
    <w:p w:rsidR="00A16951" w:rsidRPr="001335F1" w:rsidRDefault="00160D30">
      <w:pPr>
        <w:pStyle w:val="Heading2"/>
        <w:rPr>
          <w:sz w:val="32"/>
          <w:szCs w:val="32"/>
        </w:rPr>
      </w:pPr>
      <w:r w:rsidRPr="001335F1">
        <w:rPr>
          <w:sz w:val="32"/>
          <w:szCs w:val="32"/>
        </w:rPr>
        <w:t xml:space="preserve"> 6. Hafta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Trello’da 'Bu Hafta' – 'Gelecek Hafta' listeleri aktif olarak kullanıldı.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Avatar ekranı geliştirildi (saç/göz/kıyafet seçimi).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Ana menü ekranı tamamlandı.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Figma prototipi düzenlendi ve paylaşılabilir hâle getirildi.</w:t>
      </w:r>
    </w:p>
    <w:p w:rsidR="00A16951" w:rsidRPr="001335F1" w:rsidRDefault="00160D30">
      <w:pPr>
        <w:rPr>
          <w:sz w:val="32"/>
          <w:szCs w:val="32"/>
        </w:rPr>
      </w:pPr>
      <w:r w:rsidRPr="001335F1">
        <w:rPr>
          <w:sz w:val="32"/>
          <w:szCs w:val="32"/>
        </w:rPr>
        <w:t>- Sunum taslağı oluşturulmaya başlandı.</w:t>
      </w:r>
    </w:p>
    <w:sectPr w:rsidR="00A16951" w:rsidRPr="001335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335F1"/>
    <w:rsid w:val="0015074B"/>
    <w:rsid w:val="00160D30"/>
    <w:rsid w:val="0029639D"/>
    <w:rsid w:val="00326F90"/>
    <w:rsid w:val="00A169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60BD7E"/>
  <w14:defaultImageDpi w14:val="300"/>
  <w15:docId w15:val="{61A64F60-156C-4219-9A9C-637C51F5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4B1A05-5339-4547-B936-2D28D15F4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2025-04-20T18:06:00Z</dcterms:created>
  <dcterms:modified xsi:type="dcterms:W3CDTF">2025-04-20T18:06:00Z</dcterms:modified>
  <cp:category/>
</cp:coreProperties>
</file>