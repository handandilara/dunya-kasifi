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5A50" w:rsidRDefault="00FA1A99">
      <w:pPr>
        <w:pStyle w:val="Title"/>
      </w:pPr>
      <w:r>
        <w:t xml:space="preserve"> Zaman Çizelgesi Belgesi</w:t>
      </w:r>
    </w:p>
    <w:p w:rsidR="00F45A50" w:rsidRPr="00992FA2" w:rsidRDefault="00FA1A99">
      <w:pPr>
        <w:rPr>
          <w:rFonts w:ascii="Bahnschrift Light SemiCondensed" w:hAnsi="Bahnschrift Light SemiCondensed"/>
          <w:sz w:val="36"/>
          <w:szCs w:val="36"/>
        </w:rPr>
      </w:pPr>
      <w:r w:rsidRPr="00992FA2">
        <w:rPr>
          <w:rFonts w:ascii="Bahnschrift Light SemiCondensed" w:hAnsi="Bahnschrift Light SemiCondensed"/>
          <w:sz w:val="36"/>
          <w:szCs w:val="36"/>
        </w:rPr>
        <w:t>Proje Adı: Dünya Kaşifi - Artırılmış Gerçeklik Tabanlı Uçak İçi Eğlence Uygulaması</w:t>
      </w:r>
    </w:p>
    <w:p w:rsidR="00F45A50" w:rsidRPr="00992FA2" w:rsidRDefault="00FA1A99">
      <w:pPr>
        <w:rPr>
          <w:rFonts w:ascii="Bahnschrift Light SemiCondensed" w:hAnsi="Bahnschrift Light SemiCondensed"/>
          <w:sz w:val="36"/>
          <w:szCs w:val="36"/>
        </w:rPr>
      </w:pPr>
      <w:r w:rsidRPr="00992FA2">
        <w:rPr>
          <w:rFonts w:ascii="Bahnschrift Light SemiCondensed" w:hAnsi="Bahnschrift Light SemiCondensed"/>
          <w:sz w:val="36"/>
          <w:szCs w:val="36"/>
        </w:rPr>
        <w:t>Hazırlayanlar: Ceyda Terlik, Handan Varol, Elif Demir</w:t>
      </w:r>
      <w:bookmarkStart w:id="0" w:name="_GoBack"/>
      <w:bookmarkEnd w:id="0"/>
      <w:r w:rsidRPr="00992FA2">
        <w:rPr>
          <w:rFonts w:ascii="Bahnschrift Light SemiCondensed" w:hAnsi="Bahnschrift Light SemiCondensed"/>
          <w:sz w:val="36"/>
          <w:szCs w:val="36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2878"/>
        <w:gridCol w:w="2877"/>
      </w:tblGrid>
      <w:tr w:rsidR="00F45A50">
        <w:tc>
          <w:tcPr>
            <w:tcW w:w="2880" w:type="dxa"/>
          </w:tcPr>
          <w:p w:rsidR="00F45A50" w:rsidRDefault="00FA1A99">
            <w:r>
              <w:t>Hafta</w:t>
            </w:r>
          </w:p>
        </w:tc>
        <w:tc>
          <w:tcPr>
            <w:tcW w:w="2880" w:type="dxa"/>
          </w:tcPr>
          <w:p w:rsidR="00F45A50" w:rsidRDefault="00FA1A99">
            <w:r>
              <w:t>Görevler</w:t>
            </w:r>
          </w:p>
        </w:tc>
        <w:tc>
          <w:tcPr>
            <w:tcW w:w="2880" w:type="dxa"/>
          </w:tcPr>
          <w:p w:rsidR="00F45A50" w:rsidRDefault="00FA1A99">
            <w:r>
              <w:t>Sorumlu Kişi(ler)</w:t>
            </w:r>
          </w:p>
        </w:tc>
      </w:tr>
      <w:tr w:rsidR="00F45A50">
        <w:tc>
          <w:tcPr>
            <w:tcW w:w="2880" w:type="dxa"/>
          </w:tcPr>
          <w:p w:rsidR="00F45A50" w:rsidRDefault="00FA1A99">
            <w:r>
              <w:t>1</w:t>
            </w:r>
          </w:p>
        </w:tc>
        <w:tc>
          <w:tcPr>
            <w:tcW w:w="2880" w:type="dxa"/>
          </w:tcPr>
          <w:p w:rsidR="00F45A50" w:rsidRDefault="00FA1A99">
            <w:r>
              <w:t>Proje fikri geliştirme, araştırma, ekip planlaması</w:t>
            </w:r>
          </w:p>
        </w:tc>
        <w:tc>
          <w:tcPr>
            <w:tcW w:w="2880" w:type="dxa"/>
          </w:tcPr>
          <w:p w:rsidR="00F45A50" w:rsidRDefault="00FA1A99">
            <w:r>
              <w:t>Tüm</w:t>
            </w:r>
            <w:r>
              <w:t xml:space="preserve"> Ekip</w:t>
            </w:r>
          </w:p>
        </w:tc>
      </w:tr>
      <w:tr w:rsidR="00F45A50">
        <w:tc>
          <w:tcPr>
            <w:tcW w:w="2880" w:type="dxa"/>
          </w:tcPr>
          <w:p w:rsidR="00F45A50" w:rsidRDefault="00FA1A99">
            <w:r>
              <w:t>2</w:t>
            </w:r>
          </w:p>
        </w:tc>
        <w:tc>
          <w:tcPr>
            <w:tcW w:w="2880" w:type="dxa"/>
          </w:tcPr>
          <w:p w:rsidR="00F45A50" w:rsidRDefault="00FA1A99">
            <w:r>
              <w:t>UI/UX tasarım taslakları (Figma)</w:t>
            </w:r>
          </w:p>
        </w:tc>
        <w:tc>
          <w:tcPr>
            <w:tcW w:w="2880" w:type="dxa"/>
          </w:tcPr>
          <w:p w:rsidR="00F45A50" w:rsidRDefault="00FA1A99">
            <w:r>
              <w:t>Ceyda</w:t>
            </w:r>
          </w:p>
        </w:tc>
      </w:tr>
      <w:tr w:rsidR="00F45A50">
        <w:tc>
          <w:tcPr>
            <w:tcW w:w="2880" w:type="dxa"/>
          </w:tcPr>
          <w:p w:rsidR="00F45A50" w:rsidRDefault="00FA1A99">
            <w:r>
              <w:t>3</w:t>
            </w:r>
          </w:p>
        </w:tc>
        <w:tc>
          <w:tcPr>
            <w:tcW w:w="2880" w:type="dxa"/>
          </w:tcPr>
          <w:p w:rsidR="00F45A50" w:rsidRDefault="00FA1A99">
            <w:r>
              <w:t>Unity kurulumu ve temel sahne oluşturma</w:t>
            </w:r>
          </w:p>
        </w:tc>
        <w:tc>
          <w:tcPr>
            <w:tcW w:w="2880" w:type="dxa"/>
          </w:tcPr>
          <w:p w:rsidR="00F45A50" w:rsidRDefault="00FA1A99">
            <w:r>
              <w:t>Elif</w:t>
            </w:r>
          </w:p>
        </w:tc>
      </w:tr>
      <w:tr w:rsidR="00F45A50">
        <w:tc>
          <w:tcPr>
            <w:tcW w:w="2880" w:type="dxa"/>
          </w:tcPr>
          <w:p w:rsidR="00F45A50" w:rsidRDefault="00FA1A99">
            <w:r>
              <w:t>4</w:t>
            </w:r>
          </w:p>
        </w:tc>
        <w:tc>
          <w:tcPr>
            <w:tcW w:w="2880" w:type="dxa"/>
          </w:tcPr>
          <w:p w:rsidR="00F45A50" w:rsidRDefault="00FA1A99">
            <w:r>
              <w:t>AR SDK entegrasyonu, 3D içerik hazırlığı</w:t>
            </w:r>
          </w:p>
        </w:tc>
        <w:tc>
          <w:tcPr>
            <w:tcW w:w="2880" w:type="dxa"/>
          </w:tcPr>
          <w:p w:rsidR="00F45A50" w:rsidRDefault="00FA1A99">
            <w:r>
              <w:t>Handan, Elif</w:t>
            </w:r>
          </w:p>
        </w:tc>
      </w:tr>
      <w:tr w:rsidR="00F45A50">
        <w:tc>
          <w:tcPr>
            <w:tcW w:w="2880" w:type="dxa"/>
          </w:tcPr>
          <w:p w:rsidR="00F45A50" w:rsidRDefault="00FA1A99">
            <w:r>
              <w:t>5</w:t>
            </w:r>
          </w:p>
        </w:tc>
        <w:tc>
          <w:tcPr>
            <w:tcW w:w="2880" w:type="dxa"/>
          </w:tcPr>
          <w:p w:rsidR="00F45A50" w:rsidRDefault="00FA1A99">
            <w:r>
              <w:t>Avatar oluşturma ekranı</w:t>
            </w:r>
          </w:p>
        </w:tc>
        <w:tc>
          <w:tcPr>
            <w:tcW w:w="2880" w:type="dxa"/>
          </w:tcPr>
          <w:p w:rsidR="00F45A50" w:rsidRDefault="00FA1A99">
            <w:r>
              <w:t>Ceyda</w:t>
            </w:r>
          </w:p>
        </w:tc>
      </w:tr>
      <w:tr w:rsidR="00F45A50">
        <w:tc>
          <w:tcPr>
            <w:tcW w:w="2880" w:type="dxa"/>
          </w:tcPr>
          <w:p w:rsidR="00F45A50" w:rsidRDefault="00FA1A99">
            <w:r>
              <w:t>6</w:t>
            </w:r>
          </w:p>
        </w:tc>
        <w:tc>
          <w:tcPr>
            <w:tcW w:w="2880" w:type="dxa"/>
          </w:tcPr>
          <w:p w:rsidR="00F45A50" w:rsidRDefault="00FA1A99">
            <w:r>
              <w:t>Rota ekranı ve mini oyun planlama</w:t>
            </w:r>
          </w:p>
        </w:tc>
        <w:tc>
          <w:tcPr>
            <w:tcW w:w="2880" w:type="dxa"/>
          </w:tcPr>
          <w:p w:rsidR="00F45A50" w:rsidRDefault="00FA1A99">
            <w:r>
              <w:t>Handan</w:t>
            </w:r>
          </w:p>
        </w:tc>
      </w:tr>
      <w:tr w:rsidR="00F45A50">
        <w:tc>
          <w:tcPr>
            <w:tcW w:w="2880" w:type="dxa"/>
          </w:tcPr>
          <w:p w:rsidR="00F45A50" w:rsidRDefault="00FA1A99">
            <w:r>
              <w:t>7</w:t>
            </w:r>
          </w:p>
        </w:tc>
        <w:tc>
          <w:tcPr>
            <w:tcW w:w="2880" w:type="dxa"/>
          </w:tcPr>
          <w:p w:rsidR="00F45A50" w:rsidRDefault="00FA1A99">
            <w:r>
              <w:t xml:space="preserve">Mini oyun 1: Harita </w:t>
            </w:r>
            <w:r>
              <w:t>Dedektifi</w:t>
            </w:r>
          </w:p>
        </w:tc>
        <w:tc>
          <w:tcPr>
            <w:tcW w:w="2880" w:type="dxa"/>
          </w:tcPr>
          <w:p w:rsidR="00F45A50" w:rsidRDefault="00FA1A99">
            <w:r>
              <w:t>Elif, Handan</w:t>
            </w:r>
          </w:p>
        </w:tc>
      </w:tr>
      <w:tr w:rsidR="00F45A50">
        <w:tc>
          <w:tcPr>
            <w:tcW w:w="2880" w:type="dxa"/>
          </w:tcPr>
          <w:p w:rsidR="00F45A50" w:rsidRDefault="00FA1A99">
            <w:r>
              <w:t>8</w:t>
            </w:r>
          </w:p>
        </w:tc>
        <w:tc>
          <w:tcPr>
            <w:tcW w:w="2880" w:type="dxa"/>
          </w:tcPr>
          <w:p w:rsidR="00F45A50" w:rsidRDefault="00FA1A99">
            <w:r>
              <w:t>Mini oyun 2: Bulut Boyama / Matematik</w:t>
            </w:r>
          </w:p>
        </w:tc>
        <w:tc>
          <w:tcPr>
            <w:tcW w:w="2880" w:type="dxa"/>
          </w:tcPr>
          <w:p w:rsidR="00F45A50" w:rsidRDefault="00FA1A99">
            <w:r>
              <w:t>Elif</w:t>
            </w:r>
          </w:p>
        </w:tc>
      </w:tr>
      <w:tr w:rsidR="00F45A50">
        <w:tc>
          <w:tcPr>
            <w:tcW w:w="2880" w:type="dxa"/>
          </w:tcPr>
          <w:p w:rsidR="00F45A50" w:rsidRDefault="00FA1A99">
            <w:r>
              <w:t>9</w:t>
            </w:r>
          </w:p>
        </w:tc>
        <w:tc>
          <w:tcPr>
            <w:tcW w:w="2880" w:type="dxa"/>
          </w:tcPr>
          <w:p w:rsidR="00F45A50" w:rsidRDefault="00FA1A99">
            <w:r>
              <w:t>Dil eğitimi içerikleri ve ses dosyaları</w:t>
            </w:r>
          </w:p>
        </w:tc>
        <w:tc>
          <w:tcPr>
            <w:tcW w:w="2880" w:type="dxa"/>
          </w:tcPr>
          <w:p w:rsidR="00F45A50" w:rsidRDefault="00FA1A99">
            <w:r>
              <w:t>Handan</w:t>
            </w:r>
          </w:p>
        </w:tc>
      </w:tr>
      <w:tr w:rsidR="00F45A50">
        <w:tc>
          <w:tcPr>
            <w:tcW w:w="2880" w:type="dxa"/>
          </w:tcPr>
          <w:p w:rsidR="00F45A50" w:rsidRDefault="00FA1A99">
            <w:r>
              <w:t>10</w:t>
            </w:r>
          </w:p>
        </w:tc>
        <w:tc>
          <w:tcPr>
            <w:tcW w:w="2880" w:type="dxa"/>
          </w:tcPr>
          <w:p w:rsidR="00F45A50" w:rsidRDefault="00FA1A99">
            <w:r>
              <w:t>Firebase bağlantısı ve veri kaydı</w:t>
            </w:r>
          </w:p>
        </w:tc>
        <w:tc>
          <w:tcPr>
            <w:tcW w:w="2880" w:type="dxa"/>
          </w:tcPr>
          <w:p w:rsidR="00F45A50" w:rsidRDefault="00FA1A99">
            <w:r>
              <w:t>Elif</w:t>
            </w:r>
          </w:p>
        </w:tc>
      </w:tr>
      <w:tr w:rsidR="00F45A50">
        <w:tc>
          <w:tcPr>
            <w:tcW w:w="2880" w:type="dxa"/>
          </w:tcPr>
          <w:p w:rsidR="00F45A50" w:rsidRDefault="00FA1A99">
            <w:r>
              <w:t>11</w:t>
            </w:r>
          </w:p>
        </w:tc>
        <w:tc>
          <w:tcPr>
            <w:tcW w:w="2880" w:type="dxa"/>
          </w:tcPr>
          <w:p w:rsidR="00F45A50" w:rsidRDefault="00FA1A99">
            <w:r>
              <w:t>Kaşif pasaportu ve ödül sistemi</w:t>
            </w:r>
          </w:p>
        </w:tc>
        <w:tc>
          <w:tcPr>
            <w:tcW w:w="2880" w:type="dxa"/>
          </w:tcPr>
          <w:p w:rsidR="00F45A50" w:rsidRDefault="00FA1A99">
            <w:r>
              <w:t>Ceyda</w:t>
            </w:r>
          </w:p>
        </w:tc>
      </w:tr>
      <w:tr w:rsidR="00F45A50">
        <w:tc>
          <w:tcPr>
            <w:tcW w:w="2880" w:type="dxa"/>
          </w:tcPr>
          <w:p w:rsidR="00F45A50" w:rsidRDefault="00FA1A99">
            <w:r>
              <w:t>12</w:t>
            </w:r>
          </w:p>
        </w:tc>
        <w:tc>
          <w:tcPr>
            <w:tcW w:w="2880" w:type="dxa"/>
          </w:tcPr>
          <w:p w:rsidR="00F45A50" w:rsidRDefault="00FA1A99">
            <w:r>
              <w:t>Ebeveyn kontrol paneli</w:t>
            </w:r>
          </w:p>
        </w:tc>
        <w:tc>
          <w:tcPr>
            <w:tcW w:w="2880" w:type="dxa"/>
          </w:tcPr>
          <w:p w:rsidR="00F45A50" w:rsidRDefault="00FA1A99">
            <w:r>
              <w:t>Handan</w:t>
            </w:r>
          </w:p>
        </w:tc>
      </w:tr>
      <w:tr w:rsidR="00F45A50">
        <w:tc>
          <w:tcPr>
            <w:tcW w:w="2880" w:type="dxa"/>
          </w:tcPr>
          <w:p w:rsidR="00F45A50" w:rsidRDefault="00FA1A99">
            <w:r>
              <w:t>13</w:t>
            </w:r>
          </w:p>
        </w:tc>
        <w:tc>
          <w:tcPr>
            <w:tcW w:w="2880" w:type="dxa"/>
          </w:tcPr>
          <w:p w:rsidR="00F45A50" w:rsidRDefault="00FA1A99">
            <w:r>
              <w:t xml:space="preserve">Test ve </w:t>
            </w:r>
            <w:r>
              <w:t>kullanıcı deneyimi analizi</w:t>
            </w:r>
          </w:p>
        </w:tc>
        <w:tc>
          <w:tcPr>
            <w:tcW w:w="2880" w:type="dxa"/>
          </w:tcPr>
          <w:p w:rsidR="00F45A50" w:rsidRDefault="00FA1A99">
            <w:r>
              <w:t>Tüm Ekip</w:t>
            </w:r>
          </w:p>
        </w:tc>
      </w:tr>
      <w:tr w:rsidR="00F45A50">
        <w:tc>
          <w:tcPr>
            <w:tcW w:w="2880" w:type="dxa"/>
          </w:tcPr>
          <w:p w:rsidR="00F45A50" w:rsidRDefault="00FA1A99">
            <w:r>
              <w:t>14</w:t>
            </w:r>
          </w:p>
        </w:tc>
        <w:tc>
          <w:tcPr>
            <w:tcW w:w="2880" w:type="dxa"/>
          </w:tcPr>
          <w:p w:rsidR="00F45A50" w:rsidRDefault="00FA1A99">
            <w:r>
              <w:t>Sunum, slaytlar ve belge teslimi</w:t>
            </w:r>
          </w:p>
        </w:tc>
        <w:tc>
          <w:tcPr>
            <w:tcW w:w="2880" w:type="dxa"/>
          </w:tcPr>
          <w:p w:rsidR="00F45A50" w:rsidRDefault="00FA1A99">
            <w:r>
              <w:t>Ceyda</w:t>
            </w:r>
          </w:p>
        </w:tc>
      </w:tr>
    </w:tbl>
    <w:p w:rsidR="00FA1A99" w:rsidRDefault="00FA1A99"/>
    <w:sectPr w:rsidR="00FA1A9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A00002EF" w:usb1="4000004B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A2"/>
    <w:family w:val="swiss"/>
    <w:pitch w:val="variable"/>
    <w:sig w:usb0="A0002AEF" w:usb1="4000207B" w:usb2="00000000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Bahnschrift Light SemiCondensed">
    <w:panose1 w:val="020B0502040204020203"/>
    <w:charset w:val="A2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92FA2"/>
    <w:rsid w:val="00AA1D8D"/>
    <w:rsid w:val="00B47730"/>
    <w:rsid w:val="00CB0664"/>
    <w:rsid w:val="00F45A50"/>
    <w:rsid w:val="00FA1A9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B32686A"/>
  <w14:defaultImageDpi w14:val="300"/>
  <w15:docId w15:val="{86B85CD5-1A21-4FD8-8C1C-FCD16001F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A24937C-92F7-44C5-A32F-5952959CD8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Administrator</cp:lastModifiedBy>
  <cp:revision>2</cp:revision>
  <dcterms:created xsi:type="dcterms:W3CDTF">2025-04-20T12:50:00Z</dcterms:created>
  <dcterms:modified xsi:type="dcterms:W3CDTF">2025-04-20T12:50:00Z</dcterms:modified>
  <cp:category/>
</cp:coreProperties>
</file>