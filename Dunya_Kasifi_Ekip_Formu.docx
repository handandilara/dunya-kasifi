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E66" w:rsidRPr="005C368C" w:rsidRDefault="005C368C">
      <w:pPr>
        <w:pStyle w:val="Title"/>
        <w:rPr>
          <w:rFonts w:ascii="Bahnschrift" w:hAnsi="Bahnschrift"/>
          <w:sz w:val="48"/>
          <w:szCs w:val="48"/>
        </w:rPr>
      </w:pPr>
      <w:bookmarkStart w:id="0" w:name="_GoBack"/>
      <w:bookmarkEnd w:id="0"/>
      <w:r w:rsidRPr="005C368C">
        <w:rPr>
          <w:sz w:val="48"/>
          <w:szCs w:val="48"/>
        </w:rPr>
        <w:t xml:space="preserve"> </w:t>
      </w:r>
      <w:r w:rsidRPr="005C368C">
        <w:rPr>
          <w:rFonts w:ascii="Bahnschrift" w:hAnsi="Bahnschrift"/>
          <w:sz w:val="48"/>
          <w:szCs w:val="48"/>
        </w:rPr>
        <w:t>Ekip Bildirim Formu</w:t>
      </w:r>
    </w:p>
    <w:p w:rsidR="00EF2E66" w:rsidRPr="005C368C" w:rsidRDefault="005C368C">
      <w:pPr>
        <w:rPr>
          <w:sz w:val="48"/>
          <w:szCs w:val="48"/>
        </w:rPr>
      </w:pPr>
      <w:r w:rsidRPr="005C368C">
        <w:rPr>
          <w:b/>
          <w:sz w:val="48"/>
          <w:szCs w:val="48"/>
        </w:rPr>
        <w:t xml:space="preserve">Proje Adı: </w:t>
      </w:r>
    </w:p>
    <w:p w:rsidR="00EF2E66" w:rsidRDefault="005C368C">
      <w:r>
        <w:t>Dünya Kaşifi - Artırılmış Gerçeklik Tabanlı Uçak İçi Eğlence Uygulaması</w:t>
      </w:r>
    </w:p>
    <w:p w:rsidR="00EF2E66" w:rsidRDefault="005C368C">
      <w:r>
        <w:rPr>
          <w:b/>
        </w:rPr>
        <w:br/>
        <w:t xml:space="preserve"> Takım Üyeleri:</w:t>
      </w:r>
    </w:p>
    <w:p w:rsidR="00EF2E66" w:rsidRPr="005C368C" w:rsidRDefault="005C368C">
      <w:pPr>
        <w:rPr>
          <w:sz w:val="32"/>
          <w:szCs w:val="32"/>
        </w:rPr>
      </w:pPr>
      <w:r w:rsidRPr="005C368C">
        <w:rPr>
          <w:b/>
          <w:sz w:val="32"/>
          <w:szCs w:val="32"/>
        </w:rPr>
        <w:t>1. Ceyda Terlik</w:t>
      </w:r>
    </w:p>
    <w:p w:rsidR="00C3631B" w:rsidRDefault="00C3631B">
      <w:r>
        <w:t xml:space="preserve"> </w:t>
      </w:r>
      <w:proofErr w:type="spellStart"/>
      <w:r>
        <w:t>okul</w:t>
      </w:r>
      <w:proofErr w:type="spellEnd"/>
      <w:r>
        <w:t xml:space="preserve"> </w:t>
      </w:r>
      <w:proofErr w:type="spellStart"/>
      <w:r>
        <w:t>numarası</w:t>
      </w:r>
      <w:proofErr w:type="spellEnd"/>
      <w:r>
        <w:t>:</w:t>
      </w:r>
      <w:r w:rsidR="00AE6976">
        <w:t xml:space="preserve"> 215541043</w:t>
      </w:r>
    </w:p>
    <w:p w:rsidR="00EF2E66" w:rsidRDefault="005C368C">
      <w:r>
        <w:t xml:space="preserve"> e-</w:t>
      </w:r>
      <w:proofErr w:type="spellStart"/>
      <w:r>
        <w:t>posta</w:t>
      </w:r>
      <w:proofErr w:type="spellEnd"/>
      <w:r>
        <w:t>: [</w:t>
      </w:r>
      <w:r w:rsidR="00AE6976">
        <w:rPr>
          <w:rFonts w:ascii="Helvetica" w:hAnsi="Helvetica" w:cs="Helvetica"/>
          <w:color w:val="5E5E5E"/>
          <w:shd w:val="clear" w:color="auto" w:fill="FFFFFF"/>
        </w:rPr>
        <w:t>ctrk9359@gmail.com</w:t>
      </w:r>
      <w:r>
        <w:t>]</w:t>
      </w:r>
    </w:p>
    <w:p w:rsidR="00EF2E66" w:rsidRDefault="00AE6976">
      <w:r>
        <w:t xml:space="preserve"> </w:t>
      </w:r>
      <w:proofErr w:type="spellStart"/>
      <w:r>
        <w:t>telefon</w:t>
      </w:r>
      <w:proofErr w:type="spellEnd"/>
      <w:r>
        <w:t xml:space="preserve"> no: [+90 531 780 42 16</w:t>
      </w:r>
      <w:r w:rsidR="005C368C">
        <w:t>]</w:t>
      </w:r>
    </w:p>
    <w:p w:rsidR="00EF2E66" w:rsidRDefault="005C368C">
      <w:r>
        <w:t xml:space="preserve"> Görevleri:</w:t>
      </w:r>
    </w:p>
    <w:p w:rsidR="00EF2E66" w:rsidRDefault="005C368C">
      <w:pPr>
        <w:pStyle w:val="ListBullet"/>
      </w:pPr>
      <w:r>
        <w:t>• Proje Lideri</w:t>
      </w:r>
    </w:p>
    <w:p w:rsidR="00EF2E66" w:rsidRDefault="005C368C">
      <w:pPr>
        <w:pStyle w:val="ListBullet"/>
      </w:pPr>
      <w:r>
        <w:t>• Unity Geliştirme</w:t>
      </w:r>
    </w:p>
    <w:p w:rsidR="00EF2E66" w:rsidRDefault="005C368C">
      <w:pPr>
        <w:pStyle w:val="ListBullet"/>
      </w:pPr>
      <w:r>
        <w:t>• UI/UX Tasarımı</w:t>
      </w:r>
    </w:p>
    <w:p w:rsidR="00EF2E66" w:rsidRDefault="005C368C">
      <w:pPr>
        <w:pStyle w:val="ListBullet"/>
      </w:pPr>
      <w:r>
        <w:t>• Genel Koordinasyon</w:t>
      </w:r>
    </w:p>
    <w:p w:rsidR="00EF2E66" w:rsidRDefault="005C368C">
      <w:pPr>
        <w:pStyle w:val="ListBullet"/>
      </w:pPr>
      <w:r>
        <w:t>• Ekip içi iletişim takibi</w:t>
      </w:r>
    </w:p>
    <w:p w:rsidR="00EF2E66" w:rsidRPr="005C368C" w:rsidRDefault="005C368C">
      <w:pPr>
        <w:rPr>
          <w:b/>
          <w:sz w:val="32"/>
          <w:szCs w:val="32"/>
        </w:rPr>
      </w:pPr>
      <w:r w:rsidRPr="005C368C">
        <w:rPr>
          <w:b/>
          <w:sz w:val="32"/>
          <w:szCs w:val="32"/>
        </w:rPr>
        <w:t xml:space="preserve">2. Handan </w:t>
      </w:r>
      <w:proofErr w:type="spellStart"/>
      <w:r w:rsidRPr="005C368C">
        <w:rPr>
          <w:b/>
          <w:sz w:val="32"/>
          <w:szCs w:val="32"/>
        </w:rPr>
        <w:t>Varol</w:t>
      </w:r>
      <w:proofErr w:type="spellEnd"/>
    </w:p>
    <w:p w:rsidR="00C3631B" w:rsidRDefault="00C3631B">
      <w:proofErr w:type="spellStart"/>
      <w:r>
        <w:t>okul</w:t>
      </w:r>
      <w:proofErr w:type="spellEnd"/>
      <w:r>
        <w:t xml:space="preserve"> </w:t>
      </w:r>
      <w:proofErr w:type="spellStart"/>
      <w:r>
        <w:t>numarası</w:t>
      </w:r>
      <w:proofErr w:type="spellEnd"/>
      <w:r>
        <w:t>:</w:t>
      </w:r>
      <w:r w:rsidR="00AE6976">
        <w:t xml:space="preserve"> 215541037</w:t>
      </w:r>
    </w:p>
    <w:p w:rsidR="00EF2E66" w:rsidRDefault="005C368C">
      <w:r>
        <w:t xml:space="preserve"> e-</w:t>
      </w:r>
      <w:proofErr w:type="spellStart"/>
      <w:r>
        <w:t>posta</w:t>
      </w:r>
      <w:proofErr w:type="spellEnd"/>
      <w:r>
        <w:t>: [</w:t>
      </w:r>
      <w:r w:rsidR="00AE6976">
        <w:t>varolhandandilara@gmail.com</w:t>
      </w:r>
      <w:r>
        <w:t>]</w:t>
      </w:r>
    </w:p>
    <w:p w:rsidR="00EF2E66" w:rsidRDefault="00AE6976">
      <w:r>
        <w:t xml:space="preserve"> </w:t>
      </w:r>
      <w:proofErr w:type="spellStart"/>
      <w:r>
        <w:t>telefon</w:t>
      </w:r>
      <w:proofErr w:type="spellEnd"/>
      <w:r>
        <w:t xml:space="preserve"> no: [+90 535 059 29 39</w:t>
      </w:r>
      <w:r w:rsidR="005C368C">
        <w:t>]</w:t>
      </w:r>
    </w:p>
    <w:p w:rsidR="00EF2E66" w:rsidRDefault="005C368C">
      <w:r>
        <w:t xml:space="preserve"> Görevleri:</w:t>
      </w:r>
    </w:p>
    <w:p w:rsidR="00EF2E66" w:rsidRDefault="005C368C">
      <w:pPr>
        <w:pStyle w:val="ListBullet"/>
      </w:pPr>
      <w:r>
        <w:t>• AR İçerik Tasarımı</w:t>
      </w:r>
    </w:p>
    <w:p w:rsidR="00EF2E66" w:rsidRDefault="005C368C">
      <w:pPr>
        <w:pStyle w:val="ListBullet"/>
      </w:pPr>
      <w:r>
        <w:t>• Kültürel İçerik Geliştirme</w:t>
      </w:r>
    </w:p>
    <w:p w:rsidR="00EF2E66" w:rsidRDefault="005C368C">
      <w:pPr>
        <w:pStyle w:val="ListBullet"/>
      </w:pPr>
      <w:r>
        <w:t>• Kullanıcı Kılavuzu Yazımı</w:t>
      </w:r>
    </w:p>
    <w:p w:rsidR="00EF2E66" w:rsidRDefault="005C368C">
      <w:pPr>
        <w:pStyle w:val="ListBullet"/>
      </w:pPr>
      <w:r>
        <w:t>• Web Sitesi İçeriği Düzenleme</w:t>
      </w:r>
    </w:p>
    <w:p w:rsidR="00AE6976" w:rsidRDefault="005C368C">
      <w:pPr>
        <w:rPr>
          <w:b/>
          <w:sz w:val="24"/>
        </w:rPr>
      </w:pPr>
      <w:r>
        <w:rPr>
          <w:b/>
          <w:sz w:val="24"/>
        </w:rPr>
        <w:br/>
      </w:r>
    </w:p>
    <w:p w:rsidR="00AE6976" w:rsidRDefault="00AE6976">
      <w:pPr>
        <w:rPr>
          <w:b/>
          <w:sz w:val="24"/>
        </w:rPr>
      </w:pPr>
    </w:p>
    <w:p w:rsidR="00AE6976" w:rsidRDefault="00AE6976">
      <w:pPr>
        <w:rPr>
          <w:b/>
          <w:sz w:val="24"/>
        </w:rPr>
      </w:pPr>
    </w:p>
    <w:p w:rsidR="00EF2E66" w:rsidRPr="005C368C" w:rsidRDefault="005C368C">
      <w:pPr>
        <w:rPr>
          <w:sz w:val="32"/>
          <w:szCs w:val="32"/>
        </w:rPr>
      </w:pPr>
      <w:r w:rsidRPr="005C368C">
        <w:rPr>
          <w:b/>
          <w:sz w:val="32"/>
          <w:szCs w:val="32"/>
        </w:rPr>
        <w:t>3. Elif Demir</w:t>
      </w:r>
    </w:p>
    <w:p w:rsidR="00C3631B" w:rsidRDefault="00C3631B" w:rsidP="00C3631B">
      <w:proofErr w:type="spellStart"/>
      <w:r>
        <w:t>okul</w:t>
      </w:r>
      <w:proofErr w:type="spellEnd"/>
      <w:r>
        <w:t xml:space="preserve"> numarası:</w:t>
      </w:r>
      <w:r w:rsidR="00AE6976">
        <w:t>205542013</w:t>
      </w:r>
    </w:p>
    <w:p w:rsidR="00EF2E66" w:rsidRDefault="005C368C">
      <w:r>
        <w:t>e-</w:t>
      </w:r>
      <w:proofErr w:type="spellStart"/>
      <w:r>
        <w:t>posta</w:t>
      </w:r>
      <w:proofErr w:type="spellEnd"/>
      <w:r>
        <w:t>: [</w:t>
      </w:r>
      <w:r w:rsidR="00AE6976" w:rsidRPr="00AE6976">
        <w:t>elifd1emir@gmail.com</w:t>
      </w:r>
      <w:r>
        <w:t>]</w:t>
      </w:r>
    </w:p>
    <w:p w:rsidR="00EF2E66" w:rsidRDefault="00AE6976">
      <w:proofErr w:type="spellStart"/>
      <w:r>
        <w:t>telefon</w:t>
      </w:r>
      <w:proofErr w:type="spellEnd"/>
      <w:r>
        <w:t xml:space="preserve"> no: [+90 506 401 62 99</w:t>
      </w:r>
      <w:r w:rsidR="005C368C">
        <w:t>]</w:t>
      </w:r>
    </w:p>
    <w:p w:rsidR="00EF2E66" w:rsidRDefault="005C368C">
      <w:proofErr w:type="spellStart"/>
      <w:r>
        <w:t>Görevleri</w:t>
      </w:r>
      <w:proofErr w:type="spellEnd"/>
      <w:r>
        <w:t>:</w:t>
      </w:r>
    </w:p>
    <w:p w:rsidR="00EF2E66" w:rsidRDefault="005C368C">
      <w:pPr>
        <w:pStyle w:val="ListBullet"/>
      </w:pPr>
      <w:r>
        <w:t>• Test ve Kalite Kontrol</w:t>
      </w:r>
    </w:p>
    <w:p w:rsidR="00EF2E66" w:rsidRDefault="005C368C">
      <w:pPr>
        <w:pStyle w:val="ListBullet"/>
      </w:pPr>
      <w:r>
        <w:t>• Firebase Bağlantısı</w:t>
      </w:r>
    </w:p>
    <w:p w:rsidR="00EF2E66" w:rsidRDefault="005C368C">
      <w:pPr>
        <w:pStyle w:val="ListBullet"/>
      </w:pPr>
      <w:r>
        <w:t>• Veri Yönetimi</w:t>
      </w:r>
    </w:p>
    <w:p w:rsidR="00EF2E66" w:rsidRDefault="005C368C">
      <w:pPr>
        <w:pStyle w:val="ListBullet"/>
      </w:pPr>
      <w:r>
        <w:t>• Web Sitesi Geliştirme</w:t>
      </w:r>
    </w:p>
    <w:p w:rsidR="00EF2E66" w:rsidRDefault="005C368C">
      <w:pPr>
        <w:pStyle w:val="ListBullet"/>
      </w:pPr>
      <w:r>
        <w:t>• Sunum Hazırlama</w:t>
      </w:r>
    </w:p>
    <w:p w:rsidR="00EF2E66" w:rsidRDefault="005C368C" w:rsidP="005C368C">
      <w:pPr>
        <w:pStyle w:val="Title"/>
      </w:pPr>
      <w:r>
        <w:br/>
      </w:r>
    </w:p>
    <w:sectPr w:rsidR="00EF2E6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A2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Bahnschrift">
    <w:panose1 w:val="020B0502040204020203"/>
    <w:charset w:val="A2"/>
    <w:family w:val="swiss"/>
    <w:pitch w:val="variable"/>
    <w:sig w:usb0="A00002C7" w:usb1="00000002" w:usb2="00000000" w:usb3="00000000" w:csb0="0000019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19A8"/>
    <w:rsid w:val="005C368C"/>
    <w:rsid w:val="00AA1D8D"/>
    <w:rsid w:val="00AE6976"/>
    <w:rsid w:val="00B47730"/>
    <w:rsid w:val="00C3631B"/>
    <w:rsid w:val="00CB0664"/>
    <w:rsid w:val="00D16A80"/>
    <w:rsid w:val="00EF2E6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17875307-A901-478A-B037-BA30003A1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68C"/>
  </w:style>
  <w:style w:type="paragraph" w:styleId="Heading1">
    <w:name w:val="heading 1"/>
    <w:basedOn w:val="Normal"/>
    <w:next w:val="Normal"/>
    <w:link w:val="Heading1Char"/>
    <w:uiPriority w:val="9"/>
    <w:qFormat/>
    <w:rsid w:val="005C368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368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368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368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368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368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368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368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368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5C368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C368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C368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C368C"/>
    <w:rPr>
      <w:rFonts w:asciiTheme="majorHAnsi" w:eastAsiaTheme="majorEastAsia" w:hAnsiTheme="majorHAnsi" w:cstheme="majorBidi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C368C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C368C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368C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368C"/>
    <w:rPr>
      <w:color w:val="44546A" w:themeColor="text2"/>
      <w:sz w:val="28"/>
      <w:szCs w:val="28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5C368C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C368C"/>
    <w:rPr>
      <w:i/>
      <w:iCs/>
      <w:color w:val="7B7B7B" w:themeColor="accent3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368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368C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368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368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368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368C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368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5C368C"/>
    <w:rPr>
      <w:b/>
      <w:bCs/>
    </w:rPr>
  </w:style>
  <w:style w:type="character" w:styleId="Emphasis">
    <w:name w:val="Emphasis"/>
    <w:basedOn w:val="DefaultParagraphFont"/>
    <w:uiPriority w:val="20"/>
    <w:qFormat/>
    <w:rsid w:val="005C368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368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368C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C368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C368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C368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C368C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C368C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368C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7C033E5-7791-4F29-9F86-E3CEECF04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Administrator</cp:lastModifiedBy>
  <cp:revision>2</cp:revision>
  <dcterms:created xsi:type="dcterms:W3CDTF">2025-04-20T12:24:00Z</dcterms:created>
  <dcterms:modified xsi:type="dcterms:W3CDTF">2025-04-20T12:24:00Z</dcterms:modified>
  <cp:category/>
</cp:coreProperties>
</file>