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75E" w:rsidRDefault="003641CA">
      <w:pPr>
        <w:pStyle w:val="Title"/>
      </w:pPr>
      <w:r>
        <w:t xml:space="preserve">     </w:t>
      </w:r>
      <w:proofErr w:type="spellStart"/>
      <w:r>
        <w:t>Projeye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Bakış</w:t>
      </w:r>
      <w:proofErr w:type="spellEnd"/>
      <w:r>
        <w:t xml:space="preserve"> </w:t>
      </w:r>
      <w:proofErr w:type="spellStart"/>
      <w:r>
        <w:t>Dokümanı</w:t>
      </w:r>
      <w:proofErr w:type="spellEnd"/>
    </w:p>
    <w:p w:rsidR="0022375E" w:rsidRDefault="003641CA">
      <w:r>
        <w:t>Proje Adı: Dünya Kaşifi - Artırılmış Gerçeklik Tabanlı Uçak İçi Eğlence Uygulaması</w:t>
      </w:r>
    </w:p>
    <w:p w:rsidR="0022375E" w:rsidRDefault="0022375E"/>
    <w:p w:rsidR="0022375E" w:rsidRDefault="003641CA">
      <w:r>
        <w:t>Proje Tanımı:</w:t>
      </w:r>
    </w:p>
    <w:p w:rsidR="0022375E" w:rsidRDefault="003641CA">
      <w:r>
        <w:t xml:space="preserve">Dünya Kaşifi, çocukların uçak yolculukları sırasında uçakta bulunan akıllı ekranlar üzerinden hem eğlenmesini hem de </w:t>
      </w:r>
      <w:r>
        <w:t>öğrenmesini sağlayan artırılmış gerçeklik (AR) tabanlı bir dijital eğlence uygulamasıdır. Uygulama, uçak içi eğlence sistemine entegre edilecek şekilde tasarlanmıştır. Çocuklar farklı ülkelere sanal yolculuklar yapar, kültürleri tanır, dil bilgileri öğreni</w:t>
      </w:r>
      <w:r>
        <w:t>r ve çeşitli mini oyunlar sayesinde uçuş süresini verimli ve eğlenceli geçirir.</w:t>
      </w:r>
    </w:p>
    <w:p w:rsidR="0022375E" w:rsidRDefault="0022375E"/>
    <w:p w:rsidR="0022375E" w:rsidRDefault="003641CA">
      <w:r>
        <w:t>Proje Amacı:</w:t>
      </w:r>
    </w:p>
    <w:p w:rsidR="0022375E" w:rsidRDefault="003641CA">
      <w:r>
        <w:t>- Uçak yolculuklarını çocuklar için daha eğlenceli ve öğretici hale getirmek</w:t>
      </w:r>
    </w:p>
    <w:p w:rsidR="0022375E" w:rsidRDefault="003641CA">
      <w:r>
        <w:t>- Kültürel farkındalık ve dil eğitimi kazandırmak</w:t>
      </w:r>
    </w:p>
    <w:p w:rsidR="0022375E" w:rsidRDefault="003641CA">
      <w:r>
        <w:t xml:space="preserve">- AR teknolojisi ile dikkat çekici </w:t>
      </w:r>
      <w:r>
        <w:t>ve etkileşimli bir deneyim sunmak</w:t>
      </w:r>
    </w:p>
    <w:p w:rsidR="0022375E" w:rsidRDefault="003641CA">
      <w:r>
        <w:t>- Havayolu firmalarının müşteri memnuniyetini artırmak</w:t>
      </w:r>
    </w:p>
    <w:p w:rsidR="0022375E" w:rsidRDefault="0022375E"/>
    <w:p w:rsidR="0022375E" w:rsidRDefault="003641CA">
      <w:r>
        <w:t>Hedef Kitle:</w:t>
      </w:r>
    </w:p>
    <w:p w:rsidR="0022375E" w:rsidRDefault="003641CA">
      <w:r>
        <w:t>- 6-12 yaş arası çocuk yolcular</w:t>
      </w:r>
    </w:p>
    <w:p w:rsidR="0022375E" w:rsidRDefault="003641CA">
      <w:r>
        <w:t>- Aileler (ebeveyn kontrol modülü sayesinde)</w:t>
      </w:r>
    </w:p>
    <w:p w:rsidR="0022375E" w:rsidRDefault="003641CA">
      <w:r>
        <w:t>- Havayolu şirketleri ve uçak içi eğlence sistemi sağlayıcıları</w:t>
      </w:r>
    </w:p>
    <w:p w:rsidR="0022375E" w:rsidRDefault="0022375E"/>
    <w:p w:rsidR="0022375E" w:rsidRDefault="003641CA">
      <w:r>
        <w:t>Uygulama Öz</w:t>
      </w:r>
      <w:r>
        <w:t>ellikleri:</w:t>
      </w:r>
    </w:p>
    <w:p w:rsidR="0022375E" w:rsidRDefault="003641CA">
      <w:r>
        <w:t xml:space="preserve">- 3D </w:t>
      </w:r>
      <w:proofErr w:type="spellStart"/>
      <w:r>
        <w:t>dünya</w:t>
      </w:r>
      <w:proofErr w:type="spellEnd"/>
      <w:r>
        <w:t xml:space="preserve"> </w:t>
      </w:r>
      <w:proofErr w:type="spellStart"/>
      <w:r>
        <w:t>haritası</w:t>
      </w:r>
      <w:proofErr w:type="spellEnd"/>
      <w:r>
        <w:t xml:space="preserve"> ve rota seçimi</w:t>
      </w:r>
    </w:p>
    <w:p w:rsidR="0022375E" w:rsidRDefault="003641CA">
      <w:r>
        <w:t>- Ülke tanıtımları ve kültürel bilgi kartları</w:t>
      </w:r>
    </w:p>
    <w:p w:rsidR="0022375E" w:rsidRDefault="003641CA">
      <w:r>
        <w:t>- Mini oyunlar (bul-tıkla, eşleştirme, matematik vb.)</w:t>
      </w:r>
    </w:p>
    <w:p w:rsidR="0022375E" w:rsidRDefault="003641CA">
      <w:r>
        <w:t>- Dil eğitimi oyunları (sesli kelime öğrenme)</w:t>
      </w:r>
    </w:p>
    <w:p w:rsidR="0022375E" w:rsidRDefault="003641CA">
      <w:r>
        <w:t xml:space="preserve">- Kaşif </w:t>
      </w:r>
      <w:proofErr w:type="spellStart"/>
      <w:r>
        <w:t>pasaportu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ödüller</w:t>
      </w:r>
      <w:proofErr w:type="spellEnd"/>
    </w:p>
    <w:p w:rsidR="0022375E" w:rsidRDefault="003641CA">
      <w:r>
        <w:lastRenderedPageBreak/>
        <w:t>Kullanılacak Teknolojiler:</w:t>
      </w:r>
    </w:p>
    <w:p w:rsidR="0022375E" w:rsidRDefault="003641CA">
      <w:r>
        <w:t>- Unity 3D ve C#</w:t>
      </w:r>
    </w:p>
    <w:p w:rsidR="0022375E" w:rsidRDefault="003641CA">
      <w:r>
        <w:t>- AR Foundation veya Vuforia</w:t>
      </w:r>
    </w:p>
    <w:p w:rsidR="0022375E" w:rsidRDefault="003641CA">
      <w:r>
        <w:t>- Firebase (veri kaydı ve kullanıcı takibi)</w:t>
      </w:r>
    </w:p>
    <w:p w:rsidR="0022375E" w:rsidRDefault="003641CA">
      <w:r>
        <w:t>- HTML5/WebGL (web versiyonu için)</w:t>
      </w:r>
      <w:bookmarkStart w:id="0" w:name="_GoBack"/>
      <w:bookmarkEnd w:id="0"/>
    </w:p>
    <w:p w:rsidR="0022375E" w:rsidRDefault="0022375E"/>
    <w:p w:rsidR="0022375E" w:rsidRDefault="003641CA">
      <w:r>
        <w:t>Hazırlayanlar:</w:t>
      </w:r>
    </w:p>
    <w:p w:rsidR="0022375E" w:rsidRDefault="003641CA">
      <w:r>
        <w:t>- Ceyda Terlik</w:t>
      </w:r>
    </w:p>
    <w:p w:rsidR="0022375E" w:rsidRDefault="003641CA">
      <w:r>
        <w:t>- Handan Varol</w:t>
      </w:r>
    </w:p>
    <w:p w:rsidR="0022375E" w:rsidRDefault="003641CA">
      <w:r>
        <w:t>- Elif Demir</w:t>
      </w:r>
    </w:p>
    <w:p w:rsidR="0022375E" w:rsidRDefault="0022375E"/>
    <w:p w:rsidR="0022375E" w:rsidRDefault="003641CA">
      <w:r>
        <w:t>Tarih: 20.04.2025</w:t>
      </w:r>
    </w:p>
    <w:sectPr w:rsidR="002237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2375E"/>
    <w:rsid w:val="0029639D"/>
    <w:rsid w:val="00326F90"/>
    <w:rsid w:val="003641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2F9FF5"/>
  <w14:defaultImageDpi w14:val="300"/>
  <w15:docId w15:val="{9D128A94-73E5-4B08-8B72-48EEF612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701A03-EF53-4EFD-B375-35CADF698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2025-04-20T14:38:00Z</dcterms:created>
  <dcterms:modified xsi:type="dcterms:W3CDTF">2025-04-20T14:38:00Z</dcterms:modified>
  <cp:category/>
</cp:coreProperties>
</file>