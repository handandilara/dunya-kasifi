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52" w:rsidRDefault="00C76203">
      <w:pPr>
        <w:pStyle w:val="Title"/>
      </w:pPr>
      <w:proofErr w:type="spellStart"/>
      <w:r>
        <w:t>Programcı</w:t>
      </w:r>
      <w:proofErr w:type="spellEnd"/>
      <w:r>
        <w:t xml:space="preserve"> </w:t>
      </w:r>
      <w:proofErr w:type="spellStart"/>
      <w:r>
        <w:t>Kılavuzu</w:t>
      </w:r>
      <w:proofErr w:type="spellEnd"/>
      <w:r>
        <w:t xml:space="preserve"> </w:t>
      </w:r>
      <w:proofErr w:type="spellStart"/>
      <w:r>
        <w:t>Dokümanı</w:t>
      </w:r>
      <w:proofErr w:type="spellEnd"/>
      <w:r>
        <w:t xml:space="preserve"> </w:t>
      </w:r>
    </w:p>
    <w:p w:rsidR="004E0352" w:rsidRDefault="00C76203">
      <w:r>
        <w:t>Proje Adı: Dünya Kaşifi - Artırılmış Gerçeklik Tabanlı Uçak İçi Eğlence Uygulaması</w:t>
      </w:r>
    </w:p>
    <w:p w:rsidR="004E0352" w:rsidRDefault="00C76203">
      <w:r>
        <w:t xml:space="preserve">Bu </w:t>
      </w:r>
      <w:proofErr w:type="spellStart"/>
      <w:r>
        <w:t>programcı</w:t>
      </w:r>
      <w:proofErr w:type="spellEnd"/>
      <w:r>
        <w:t xml:space="preserve"> </w:t>
      </w:r>
      <w:proofErr w:type="spellStart"/>
      <w:r>
        <w:t>kılavuzu</w:t>
      </w:r>
      <w:proofErr w:type="spellEnd"/>
      <w:r>
        <w:t xml:space="preserve">, </w:t>
      </w:r>
      <w:proofErr w:type="spellStart"/>
      <w:r>
        <w:t>Dünya</w:t>
      </w:r>
      <w:proofErr w:type="spellEnd"/>
      <w:r>
        <w:t xml:space="preserve"> Kaşifi uygulamasını geliştirmek, test etmek ve dağıtmak </w:t>
      </w:r>
      <w:proofErr w:type="spellStart"/>
      <w:r>
        <w:t>isteyen</w:t>
      </w:r>
      <w:proofErr w:type="spellEnd"/>
      <w:r>
        <w:t xml:space="preserve"> </w:t>
      </w:r>
      <w:proofErr w:type="spellStart"/>
      <w:r>
        <w:t>yazılımcılar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:rsidR="004E0352" w:rsidRPr="003A05D4" w:rsidRDefault="00C76203">
      <w:pPr>
        <w:rPr>
          <w:sz w:val="36"/>
          <w:szCs w:val="36"/>
        </w:rPr>
      </w:pPr>
      <w:proofErr w:type="spellStart"/>
      <w:r w:rsidRPr="003A05D4">
        <w:rPr>
          <w:sz w:val="36"/>
          <w:szCs w:val="36"/>
        </w:rPr>
        <w:t>Proje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Klasör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Yapısı</w:t>
      </w:r>
      <w:proofErr w:type="spellEnd"/>
      <w:r w:rsidRPr="003A05D4">
        <w:rPr>
          <w:sz w:val="36"/>
          <w:szCs w:val="36"/>
        </w:rPr>
        <w:t>:</w:t>
      </w:r>
    </w:p>
    <w:p w:rsidR="004E0352" w:rsidRDefault="00C76203">
      <w:r>
        <w:t>- /assets:</w:t>
      </w:r>
    </w:p>
    <w:p w:rsidR="004E0352" w:rsidRDefault="00C76203">
      <w:r>
        <w:t>→ Ses dosyaları, ülke bayrakları, karakter ikonları ve arka plan görselleri burada bulunur.</w:t>
      </w:r>
    </w:p>
    <w:p w:rsidR="004E0352" w:rsidRDefault="00C76203">
      <w:r>
        <w:t>- /scripts:</w:t>
      </w:r>
    </w:p>
    <w:p w:rsidR="004E0352" w:rsidRDefault="00C76203">
      <w:r>
        <w:t>→ Unity C# dilinde yazılmış tüm kod dosyaları buradadır. Her bir fonksiyon ayrı script olarak düzenlenmiştir.</w:t>
      </w:r>
    </w:p>
    <w:p w:rsidR="004E0352" w:rsidRDefault="00C76203">
      <w:r>
        <w:t>- /scenes:</w:t>
      </w:r>
    </w:p>
    <w:p w:rsidR="004E0352" w:rsidRDefault="00C76203">
      <w:r>
        <w:t>→ Unity sahneleri: Giriş ekranı, avatar sahnesi, rota haritası, mini oyunlar ve bitiş ekranı.</w:t>
      </w:r>
    </w:p>
    <w:p w:rsidR="004E0352" w:rsidRDefault="00C76203">
      <w:r>
        <w:t>- /firebase:</w:t>
      </w:r>
    </w:p>
    <w:p w:rsidR="004E0352" w:rsidRDefault="00C76203">
      <w:r>
        <w:t>→ Firebase bağlantısı için gerekli konfigürasyon dosyaları (google-services.json).</w:t>
      </w:r>
    </w:p>
    <w:p w:rsidR="004E0352" w:rsidRDefault="00C76203">
      <w:r>
        <w:t>- /docs:</w:t>
      </w:r>
    </w:p>
    <w:p w:rsidR="004E0352" w:rsidRDefault="00C76203">
      <w:r>
        <w:t>→ Kullanıcı ve programcı kılavuzları, zaman çi</w:t>
      </w:r>
      <w:r>
        <w:t>zelgesi ve ekip bildirimi.</w:t>
      </w:r>
    </w:p>
    <w:p w:rsidR="004E0352" w:rsidRDefault="00C76203">
      <w:r>
        <w:t>- README.md:</w:t>
      </w:r>
    </w:p>
    <w:p w:rsidR="004E0352" w:rsidRDefault="00C76203">
      <w:r>
        <w:t>→ Proje tanıtımı, yükleme talimatları ve temel bilgiler burada özetlenir.</w:t>
      </w:r>
    </w:p>
    <w:p w:rsidR="004E0352" w:rsidRDefault="004E0352"/>
    <w:p w:rsidR="004E0352" w:rsidRPr="003A05D4" w:rsidRDefault="00C76203">
      <w:pPr>
        <w:rPr>
          <w:sz w:val="36"/>
          <w:szCs w:val="36"/>
        </w:rPr>
      </w:pPr>
      <w:r>
        <w:t xml:space="preserve"> </w:t>
      </w:r>
      <w:proofErr w:type="spellStart"/>
      <w:r w:rsidRPr="003A05D4">
        <w:rPr>
          <w:sz w:val="36"/>
          <w:szCs w:val="36"/>
        </w:rPr>
        <w:t>Geliştirme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Ortamı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ve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Kurulum</w:t>
      </w:r>
      <w:proofErr w:type="spellEnd"/>
      <w:r w:rsidRPr="003A05D4">
        <w:rPr>
          <w:sz w:val="36"/>
          <w:szCs w:val="36"/>
        </w:rPr>
        <w:t>:</w:t>
      </w:r>
    </w:p>
    <w:p w:rsidR="004E0352" w:rsidRPr="003A05D4" w:rsidRDefault="00C76203">
      <w:pPr>
        <w:rPr>
          <w:sz w:val="28"/>
          <w:szCs w:val="28"/>
        </w:rPr>
      </w:pPr>
      <w:r w:rsidRPr="003A05D4">
        <w:rPr>
          <w:sz w:val="28"/>
          <w:szCs w:val="28"/>
        </w:rPr>
        <w:t xml:space="preserve">1. **Unity </w:t>
      </w:r>
      <w:proofErr w:type="gramStart"/>
      <w:r w:rsidRPr="003A05D4">
        <w:rPr>
          <w:sz w:val="28"/>
          <w:szCs w:val="28"/>
        </w:rPr>
        <w:t>Kurulumu:*</w:t>
      </w:r>
      <w:proofErr w:type="gramEnd"/>
      <w:r w:rsidRPr="003A05D4">
        <w:rPr>
          <w:sz w:val="28"/>
          <w:szCs w:val="28"/>
        </w:rPr>
        <w:t>*</w:t>
      </w:r>
    </w:p>
    <w:p w:rsidR="004E0352" w:rsidRDefault="00C76203">
      <w:r>
        <w:t>- Unity Hub üzerinden “Unity 2022.3 LTS” sürümünü indir.</w:t>
      </w:r>
    </w:p>
    <w:p w:rsidR="003A05D4" w:rsidRDefault="00C76203">
      <w:r>
        <w:t xml:space="preserve">- Yeni </w:t>
      </w:r>
      <w:proofErr w:type="spellStart"/>
      <w:r>
        <w:t>bir</w:t>
      </w:r>
      <w:proofErr w:type="spellEnd"/>
      <w:r>
        <w:t xml:space="preserve"> 3D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b</w:t>
      </w:r>
      <w:r>
        <w:t>aşlat</w:t>
      </w:r>
      <w:proofErr w:type="spellEnd"/>
      <w:r>
        <w:t>.</w:t>
      </w:r>
    </w:p>
    <w:p w:rsidR="004E0352" w:rsidRPr="003A05D4" w:rsidRDefault="00C76203">
      <w:r w:rsidRPr="003A05D4">
        <w:rPr>
          <w:sz w:val="28"/>
          <w:szCs w:val="28"/>
        </w:rPr>
        <w:t xml:space="preserve">2. **Gerekli Paketlerin </w:t>
      </w:r>
      <w:proofErr w:type="gramStart"/>
      <w:r w:rsidRPr="003A05D4">
        <w:rPr>
          <w:sz w:val="28"/>
          <w:szCs w:val="28"/>
        </w:rPr>
        <w:t>Kurulumu:*</w:t>
      </w:r>
      <w:proofErr w:type="gramEnd"/>
      <w:r w:rsidRPr="003A05D4">
        <w:rPr>
          <w:sz w:val="28"/>
          <w:szCs w:val="28"/>
        </w:rPr>
        <w:t>*</w:t>
      </w:r>
    </w:p>
    <w:p w:rsidR="004E0352" w:rsidRDefault="00C76203">
      <w:r>
        <w:t>- Unity Package Manager’ı aç.</w:t>
      </w:r>
    </w:p>
    <w:p w:rsidR="004E0352" w:rsidRDefault="00C76203">
      <w:r>
        <w:lastRenderedPageBreak/>
        <w:t>- `AR Foundation`, `ARKit`, `ARCore`, `Vuforia` gibi paketleri yükle.</w:t>
      </w:r>
    </w:p>
    <w:p w:rsidR="004E0352" w:rsidRPr="003A05D4" w:rsidRDefault="00C76203">
      <w:r>
        <w:t xml:space="preserve">- `TextMeshPro`, `Input System`, `Unity UI Toolkit` gibi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da </w:t>
      </w:r>
      <w:proofErr w:type="spellStart"/>
      <w:r>
        <w:t>eklenmelidir</w:t>
      </w:r>
      <w:proofErr w:type="spellEnd"/>
      <w:r>
        <w:t>.</w:t>
      </w:r>
    </w:p>
    <w:p w:rsidR="004E0352" w:rsidRPr="003A05D4" w:rsidRDefault="00C76203">
      <w:pPr>
        <w:rPr>
          <w:sz w:val="28"/>
          <w:szCs w:val="28"/>
        </w:rPr>
      </w:pPr>
      <w:r w:rsidRPr="003A05D4">
        <w:rPr>
          <w:sz w:val="28"/>
          <w:szCs w:val="28"/>
        </w:rPr>
        <w:t xml:space="preserve">3. **Firebase </w:t>
      </w:r>
      <w:proofErr w:type="gramStart"/>
      <w:r w:rsidRPr="003A05D4">
        <w:rPr>
          <w:sz w:val="28"/>
          <w:szCs w:val="28"/>
        </w:rPr>
        <w:t>Entegrasyonu:*</w:t>
      </w:r>
      <w:proofErr w:type="gramEnd"/>
      <w:r w:rsidRPr="003A05D4">
        <w:rPr>
          <w:sz w:val="28"/>
          <w:szCs w:val="28"/>
        </w:rPr>
        <w:t>*</w:t>
      </w:r>
    </w:p>
    <w:p w:rsidR="004E0352" w:rsidRDefault="00C76203">
      <w:r>
        <w:t>- Firebase Console’dan yeni proje oluştur.</w:t>
      </w:r>
    </w:p>
    <w:p w:rsidR="004E0352" w:rsidRDefault="00C76203">
      <w:r>
        <w:t>- `Authentication`, `Firestore Database`, `Storage` etkinleştir.</w:t>
      </w:r>
    </w:p>
    <w:p w:rsidR="004E0352" w:rsidRDefault="00C76203">
      <w:r>
        <w:t>- `google-services.json` dosyasını `Assets` klasörüne yerleştir.</w:t>
      </w:r>
    </w:p>
    <w:p w:rsidR="004E0352" w:rsidRDefault="00C76203">
      <w:r>
        <w:t>- Unity Firebase SDK'sını proje dizinine ekle.</w:t>
      </w:r>
    </w:p>
    <w:p w:rsidR="004E0352" w:rsidRPr="003A05D4" w:rsidRDefault="00C76203">
      <w:pPr>
        <w:rPr>
          <w:sz w:val="28"/>
          <w:szCs w:val="28"/>
        </w:rPr>
      </w:pPr>
      <w:r w:rsidRPr="003A05D4">
        <w:rPr>
          <w:sz w:val="28"/>
          <w:szCs w:val="28"/>
        </w:rPr>
        <w:t xml:space="preserve">4. **Build </w:t>
      </w:r>
      <w:proofErr w:type="gramStart"/>
      <w:r w:rsidRPr="003A05D4">
        <w:rPr>
          <w:sz w:val="28"/>
          <w:szCs w:val="28"/>
        </w:rPr>
        <w:t>Ayarları</w:t>
      </w:r>
      <w:r w:rsidRPr="003A05D4">
        <w:rPr>
          <w:sz w:val="28"/>
          <w:szCs w:val="28"/>
        </w:rPr>
        <w:t>:*</w:t>
      </w:r>
      <w:proofErr w:type="gramEnd"/>
      <w:r w:rsidRPr="003A05D4">
        <w:rPr>
          <w:sz w:val="28"/>
          <w:szCs w:val="28"/>
        </w:rPr>
        <w:t>*</w:t>
      </w:r>
    </w:p>
    <w:p w:rsidR="004E0352" w:rsidRDefault="00C76203">
      <w:r>
        <w:t>- File &gt; Build Settings &gt; Android/iOS platformunu seç.</w:t>
      </w:r>
    </w:p>
    <w:p w:rsidR="004E0352" w:rsidRDefault="00C76203">
      <w:r>
        <w:t>- Sahne dosyalarını sırayla ekle: `LoginScene`, `AvatarScene`, `</w:t>
      </w:r>
      <w:proofErr w:type="spellStart"/>
      <w:r>
        <w:t>MapScene</w:t>
      </w:r>
      <w:proofErr w:type="spellEnd"/>
      <w:r>
        <w:t>`, `</w:t>
      </w:r>
      <w:proofErr w:type="spellStart"/>
      <w:r>
        <w:t>GameScene</w:t>
      </w:r>
      <w:proofErr w:type="spellEnd"/>
      <w:r>
        <w:t>`, `</w:t>
      </w:r>
      <w:proofErr w:type="spellStart"/>
      <w:r>
        <w:t>ResultScene</w:t>
      </w:r>
      <w:proofErr w:type="spellEnd"/>
      <w:r>
        <w:t>`</w:t>
      </w:r>
    </w:p>
    <w:p w:rsidR="003A05D4" w:rsidRDefault="003A05D4"/>
    <w:p w:rsidR="004E0352" w:rsidRPr="003A05D4" w:rsidRDefault="00C76203">
      <w:pPr>
        <w:rPr>
          <w:sz w:val="36"/>
          <w:szCs w:val="36"/>
        </w:rPr>
      </w:pPr>
      <w:r>
        <w:t xml:space="preserve"> </w:t>
      </w:r>
      <w:r w:rsidRPr="003A05D4">
        <w:rPr>
          <w:sz w:val="36"/>
          <w:szCs w:val="36"/>
        </w:rPr>
        <w:t xml:space="preserve">Önemli Script </w:t>
      </w:r>
      <w:proofErr w:type="spellStart"/>
      <w:r w:rsidRPr="003A05D4">
        <w:rPr>
          <w:sz w:val="36"/>
          <w:szCs w:val="36"/>
        </w:rPr>
        <w:t>Dosyaları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ve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Açıklamaları</w:t>
      </w:r>
      <w:proofErr w:type="spellEnd"/>
      <w:r w:rsidRPr="003A05D4">
        <w:rPr>
          <w:sz w:val="36"/>
          <w:szCs w:val="36"/>
        </w:rPr>
        <w:t>:</w:t>
      </w:r>
    </w:p>
    <w:p w:rsidR="004E0352" w:rsidRDefault="00C76203">
      <w:r>
        <w:t>- `AvatarController.cs`:</w:t>
      </w:r>
    </w:p>
    <w:p w:rsidR="004E0352" w:rsidRDefault="00C76203">
      <w:r>
        <w:t>- Kullanıcının seçt</w:t>
      </w:r>
      <w:r>
        <w:t>iği avatar özelliklerini alır ve sahneler arası aktarır.</w:t>
      </w:r>
    </w:p>
    <w:p w:rsidR="004E0352" w:rsidRDefault="004E0352"/>
    <w:p w:rsidR="004E0352" w:rsidRDefault="00C76203">
      <w:r>
        <w:t>- `MissionManager.cs`:</w:t>
      </w:r>
    </w:p>
    <w:p w:rsidR="004E0352" w:rsidRDefault="00C76203">
      <w:r>
        <w:t>- Oyun içindeki görevlerin başlangıcı, kontrolü ve tamamlanmasını yönetir.</w:t>
      </w:r>
    </w:p>
    <w:p w:rsidR="004E0352" w:rsidRDefault="004E0352"/>
    <w:p w:rsidR="004E0352" w:rsidRDefault="00C76203">
      <w:r>
        <w:t>- `ARManager.cs`:</w:t>
      </w:r>
    </w:p>
    <w:p w:rsidR="004E0352" w:rsidRDefault="00C76203">
      <w:r>
        <w:t>- Eğer kamera destekliyse, AR içerikleri doğru objelere bağlar. Gerekirse Vuforia</w:t>
      </w:r>
      <w:r>
        <w:t xml:space="preserve"> markerları kullanır.</w:t>
      </w:r>
    </w:p>
    <w:p w:rsidR="004E0352" w:rsidRDefault="004E0352"/>
    <w:p w:rsidR="004E0352" w:rsidRDefault="00C76203">
      <w:r>
        <w:t>- `FirebaseManager.cs`:</w:t>
      </w:r>
    </w:p>
    <w:p w:rsidR="004E0352" w:rsidRDefault="00C76203">
      <w:r>
        <w:t>- Kullanıcının adı, seçtiği avatar, görevler ve kazandığı ödüller Firestore’a kaydedilir.</w:t>
      </w:r>
    </w:p>
    <w:p w:rsidR="003A05D4" w:rsidRDefault="00C76203">
      <w:r>
        <w:t xml:space="preserve">- Giriş bilgileri ve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ilerlemesi</w:t>
      </w:r>
      <w:proofErr w:type="spellEnd"/>
      <w:r>
        <w:t xml:space="preserve">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yönetilir</w:t>
      </w:r>
      <w:proofErr w:type="spellEnd"/>
      <w:r>
        <w:t>.</w:t>
      </w:r>
    </w:p>
    <w:p w:rsidR="004E0352" w:rsidRDefault="00C76203">
      <w:r>
        <w:lastRenderedPageBreak/>
        <w:t xml:space="preserve"> </w:t>
      </w:r>
      <w:r w:rsidRPr="003A05D4">
        <w:rPr>
          <w:sz w:val="36"/>
          <w:szCs w:val="36"/>
        </w:rPr>
        <w:t xml:space="preserve">Test </w:t>
      </w:r>
      <w:proofErr w:type="spellStart"/>
      <w:r w:rsidRPr="003A05D4">
        <w:rPr>
          <w:sz w:val="36"/>
          <w:szCs w:val="36"/>
        </w:rPr>
        <w:t>ve</w:t>
      </w:r>
      <w:proofErr w:type="spellEnd"/>
      <w:r w:rsidRPr="003A05D4">
        <w:rPr>
          <w:sz w:val="36"/>
          <w:szCs w:val="36"/>
        </w:rPr>
        <w:t xml:space="preserve"> Debug </w:t>
      </w:r>
      <w:proofErr w:type="spellStart"/>
      <w:r w:rsidRPr="003A05D4">
        <w:rPr>
          <w:sz w:val="36"/>
          <w:szCs w:val="36"/>
        </w:rPr>
        <w:t>Tavsiyeleri</w:t>
      </w:r>
      <w:proofErr w:type="spellEnd"/>
      <w:r w:rsidRPr="003A05D4">
        <w:rPr>
          <w:sz w:val="36"/>
          <w:szCs w:val="36"/>
        </w:rPr>
        <w:t>:</w:t>
      </w:r>
    </w:p>
    <w:p w:rsidR="004E0352" w:rsidRDefault="00C76203">
      <w:r>
        <w:t xml:space="preserve">- Kodlarda yorum </w:t>
      </w:r>
      <w:r>
        <w:t>satırları ile ne yaptığını açıklamayı ihmal etme.</w:t>
      </w:r>
    </w:p>
    <w:p w:rsidR="004E0352" w:rsidRDefault="00C76203">
      <w:r>
        <w:t>- `try-catch` blokları ile hata yakalama yap.</w:t>
      </w:r>
    </w:p>
    <w:p w:rsidR="004E0352" w:rsidRDefault="00C76203">
      <w:r>
        <w:t>- Unity Remote uygulaması ile mobilde test et.</w:t>
      </w:r>
    </w:p>
    <w:p w:rsidR="004E0352" w:rsidRDefault="00C76203">
      <w:r>
        <w:t>- Hataları test etmek için `Debug.Log()` fonksiyonlarını kullan.</w:t>
      </w:r>
    </w:p>
    <w:p w:rsidR="004E0352" w:rsidRDefault="00C76203">
      <w:r>
        <w:t xml:space="preserve">- Her yeni özellik sonrası `git commit` yaparak </w:t>
      </w:r>
      <w:r>
        <w:t>sürüm takibini kolaylaştır.</w:t>
      </w:r>
    </w:p>
    <w:p w:rsidR="004E0352" w:rsidRDefault="004E0352"/>
    <w:p w:rsidR="004E0352" w:rsidRPr="003A05D4" w:rsidRDefault="00C76203">
      <w:pPr>
        <w:rPr>
          <w:sz w:val="36"/>
          <w:szCs w:val="36"/>
        </w:rPr>
      </w:pPr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Güvenlik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ve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Performans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İpuçları</w:t>
      </w:r>
      <w:proofErr w:type="spellEnd"/>
      <w:r w:rsidRPr="003A05D4">
        <w:rPr>
          <w:sz w:val="36"/>
          <w:szCs w:val="36"/>
        </w:rPr>
        <w:t>:</w:t>
      </w:r>
    </w:p>
    <w:p w:rsidR="004E0352" w:rsidRDefault="00C76203">
      <w:r>
        <w:t>- Firebase erişim kurallarını sadece giriş yapmış kullanıcılarla sınırla.</w:t>
      </w:r>
    </w:p>
    <w:p w:rsidR="004E0352" w:rsidRDefault="00C76203">
      <w:r>
        <w:t>- Gereksiz büyük görselleri optimize et (.png yerine .webp tercih edebilirsin).</w:t>
      </w:r>
    </w:p>
    <w:p w:rsidR="004E0352" w:rsidRDefault="00C76203">
      <w:r>
        <w:t>- Uygulamanın ekran süresini sı</w:t>
      </w:r>
      <w:r>
        <w:t>nırlamak için bir sayaç fonksiyonu yaz.</w:t>
      </w:r>
    </w:p>
    <w:p w:rsidR="004E0352" w:rsidRDefault="004E0352"/>
    <w:p w:rsidR="004E0352" w:rsidRPr="003A05D4" w:rsidRDefault="00C76203">
      <w:pPr>
        <w:rPr>
          <w:sz w:val="36"/>
          <w:szCs w:val="36"/>
        </w:rPr>
      </w:pPr>
      <w:bookmarkStart w:id="0" w:name="_GoBack"/>
      <w:bookmarkEnd w:id="0"/>
      <w:proofErr w:type="spellStart"/>
      <w:r w:rsidRPr="003A05D4">
        <w:rPr>
          <w:sz w:val="36"/>
          <w:szCs w:val="36"/>
        </w:rPr>
        <w:t>Ek</w:t>
      </w:r>
      <w:proofErr w:type="spellEnd"/>
      <w:r w:rsidRPr="003A05D4">
        <w:rPr>
          <w:sz w:val="36"/>
          <w:szCs w:val="36"/>
        </w:rPr>
        <w:t xml:space="preserve"> </w:t>
      </w:r>
      <w:proofErr w:type="spellStart"/>
      <w:r w:rsidRPr="003A05D4">
        <w:rPr>
          <w:sz w:val="36"/>
          <w:szCs w:val="36"/>
        </w:rPr>
        <w:t>Belgeler</w:t>
      </w:r>
      <w:proofErr w:type="spellEnd"/>
      <w:r w:rsidRPr="003A05D4">
        <w:rPr>
          <w:sz w:val="36"/>
          <w:szCs w:val="36"/>
        </w:rPr>
        <w:t>:</w:t>
      </w:r>
    </w:p>
    <w:p w:rsidR="004E0352" w:rsidRDefault="00C76203">
      <w:r>
        <w:t xml:space="preserve">- docs klasörü içinde kullanıcı kılavuzu, zaman çizelgesi ve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bildirimi</w:t>
      </w:r>
      <w:proofErr w:type="spellEnd"/>
      <w:r>
        <w:t xml:space="preserve"> </w:t>
      </w:r>
      <w:proofErr w:type="spellStart"/>
      <w:r>
        <w:t>belgeleri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:rsidR="004E0352" w:rsidRPr="003A05D4" w:rsidRDefault="00C76203">
      <w:pPr>
        <w:rPr>
          <w:sz w:val="36"/>
          <w:szCs w:val="36"/>
        </w:rPr>
      </w:pPr>
      <w:r w:rsidRPr="003A05D4">
        <w:rPr>
          <w:sz w:val="36"/>
          <w:szCs w:val="36"/>
        </w:rPr>
        <w:t>Hazırlayanlar:</w:t>
      </w:r>
    </w:p>
    <w:p w:rsidR="004E0352" w:rsidRDefault="00C76203">
      <w:r>
        <w:t>- Ceyda Terlik</w:t>
      </w:r>
    </w:p>
    <w:p w:rsidR="004E0352" w:rsidRDefault="00C76203">
      <w:r>
        <w:t>- Handan Varol</w:t>
      </w:r>
    </w:p>
    <w:p w:rsidR="004E0352" w:rsidRDefault="00C76203">
      <w:r>
        <w:t>- Elif Demir</w:t>
      </w:r>
    </w:p>
    <w:p w:rsidR="004E0352" w:rsidRDefault="004E0352"/>
    <w:p w:rsidR="004E0352" w:rsidRDefault="00C76203">
      <w:r>
        <w:t>Tarih: 20.04.2025</w:t>
      </w:r>
    </w:p>
    <w:sectPr w:rsidR="004E0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5D4"/>
    <w:rsid w:val="004E0352"/>
    <w:rsid w:val="00AA1D8D"/>
    <w:rsid w:val="00B47730"/>
    <w:rsid w:val="00C762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510B2F"/>
  <w14:defaultImageDpi w14:val="300"/>
  <w15:docId w15:val="{69A6C127-1F51-4A74-814C-55E6B912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C5680-C736-464E-B84B-9DD05F79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2025-04-20T14:59:00Z</dcterms:created>
  <dcterms:modified xsi:type="dcterms:W3CDTF">2025-04-20T14:59:00Z</dcterms:modified>
  <cp:category/>
</cp:coreProperties>
</file>