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1D" w:rsidRDefault="00982C34">
      <w:pPr>
        <w:pStyle w:val="Title"/>
      </w:pPr>
      <w:r>
        <w:t xml:space="preserve"> Ürün Değerlendirme Belgesi (Tahmini Kullanıcı Deneyimi)</w:t>
      </w:r>
    </w:p>
    <w:p w:rsidR="000C0A1D" w:rsidRDefault="00982C34">
      <w:r>
        <w:t>Proje Adı: Dünya Kaşifi - Artırılmış Gerçeklik Tabanlı Uçak İçi Eğlence Uygulaması</w:t>
      </w:r>
    </w:p>
    <w:p w:rsidR="000C0A1D" w:rsidRDefault="000C0A1D"/>
    <w:p w:rsidR="000C0A1D" w:rsidRDefault="00982C34">
      <w:r>
        <w:t xml:space="preserve">Bu belge, geliştirilen uygulamanın öngörülen kullanıcı deneyimleri, güçlü yönleri ve gelecekte yapılabilecek </w:t>
      </w:r>
      <w:r>
        <w:t>iyileştirmeleri içerir. Kullanıcı deneyimi henüz gerçek test ortamında alınmamıştır, ancak hedef kitleye yönelik analiz ve senaryolara göre tahmin edilmiştir.</w:t>
      </w:r>
    </w:p>
    <w:p w:rsidR="000C0A1D" w:rsidRPr="00982C34" w:rsidRDefault="00982C34">
      <w:pPr>
        <w:rPr>
          <w:sz w:val="28"/>
          <w:szCs w:val="28"/>
        </w:rPr>
      </w:pPr>
      <w:proofErr w:type="spellStart"/>
      <w:r w:rsidRPr="00982C34">
        <w:rPr>
          <w:sz w:val="28"/>
          <w:szCs w:val="28"/>
        </w:rPr>
        <w:t>Ürünün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Hedefi</w:t>
      </w:r>
      <w:proofErr w:type="spellEnd"/>
      <w:r w:rsidRPr="00982C34">
        <w:rPr>
          <w:sz w:val="28"/>
          <w:szCs w:val="28"/>
        </w:rPr>
        <w:t>:</w:t>
      </w:r>
    </w:p>
    <w:p w:rsidR="000C0A1D" w:rsidRDefault="00982C34">
      <w:r>
        <w:t>Dünya Kaşifi, uçak yolculuğu yapan çocukların eğlenirken öğrenmesini sağl</w:t>
      </w:r>
      <w:r>
        <w:t>amak amacıyla geliştirilmiştir. AR destekli içerikler sayesinde çocuklar dünyayı sanal olarak keşfeder, farklı ülkeleri tanır ve eğitici mini oyunlar oynar.</w:t>
      </w:r>
    </w:p>
    <w:p w:rsidR="000C0A1D" w:rsidRPr="00982C34" w:rsidRDefault="00982C34">
      <w:pPr>
        <w:rPr>
          <w:sz w:val="28"/>
          <w:szCs w:val="28"/>
        </w:rPr>
      </w:pPr>
      <w:proofErr w:type="spellStart"/>
      <w:r w:rsidRPr="00982C34">
        <w:rPr>
          <w:sz w:val="28"/>
          <w:szCs w:val="28"/>
        </w:rPr>
        <w:t>Tahmini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Kullanıcı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Deneyimleri</w:t>
      </w:r>
      <w:proofErr w:type="spellEnd"/>
      <w:r w:rsidRPr="00982C34">
        <w:rPr>
          <w:sz w:val="28"/>
          <w:szCs w:val="28"/>
        </w:rPr>
        <w:t>:</w:t>
      </w:r>
    </w:p>
    <w:p w:rsidR="000C0A1D" w:rsidRDefault="00982C34">
      <w:r>
        <w:t xml:space="preserve">- </w:t>
      </w:r>
      <w:r>
        <w:t xml:space="preserve">6-12 </w:t>
      </w:r>
      <w:proofErr w:type="spellStart"/>
      <w:r>
        <w:t>yaş</w:t>
      </w:r>
      <w:proofErr w:type="spellEnd"/>
      <w:r>
        <w:t xml:space="preserve"> </w:t>
      </w:r>
      <w:proofErr w:type="spellStart"/>
      <w:r>
        <w:t>aralığındaki</w:t>
      </w:r>
      <w:proofErr w:type="spellEnd"/>
      <w:r>
        <w:t xml:space="preserve"> çocuklar, renkli ve etkileşimli </w:t>
      </w:r>
      <w:r>
        <w:t>ekranlar sayesinde uygulamayı ilgi çekici bulabilir.</w:t>
      </w:r>
    </w:p>
    <w:p w:rsidR="000C0A1D" w:rsidRDefault="00982C34">
      <w:r>
        <w:t xml:space="preserve">- </w:t>
      </w:r>
      <w:r>
        <w:t xml:space="preserve">Mini </w:t>
      </w:r>
      <w:proofErr w:type="spellStart"/>
      <w:r>
        <w:t>oyunlar</w:t>
      </w:r>
      <w:proofErr w:type="spellEnd"/>
      <w:r>
        <w:t xml:space="preserve"> (</w:t>
      </w:r>
      <w:proofErr w:type="spellStart"/>
      <w:r>
        <w:t>bulmaca</w:t>
      </w:r>
      <w:proofErr w:type="spellEnd"/>
      <w:r>
        <w:t xml:space="preserve">, </w:t>
      </w:r>
      <w:proofErr w:type="spellStart"/>
      <w:r>
        <w:t>eşleştirme</w:t>
      </w:r>
      <w:proofErr w:type="spellEnd"/>
      <w:r>
        <w:t>, ülke bayrağı bulma) dikkat sürelerini uzatabilir.</w:t>
      </w:r>
    </w:p>
    <w:p w:rsidR="000C0A1D" w:rsidRDefault="00982C34">
      <w:r>
        <w:t xml:space="preserve">-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kartları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</w:t>
      </w:r>
      <w:proofErr w:type="spellStart"/>
      <w:r>
        <w:t>çocuklar</w:t>
      </w:r>
      <w:proofErr w:type="spellEnd"/>
      <w:r>
        <w:t xml:space="preserve"> kültürel farkındalık kazanabilir.</w:t>
      </w:r>
    </w:p>
    <w:p w:rsidR="000C0A1D" w:rsidRDefault="00982C34">
      <w:r>
        <w:t xml:space="preserve">- </w:t>
      </w:r>
      <w:proofErr w:type="spellStart"/>
      <w:r>
        <w:t>Sesli</w:t>
      </w:r>
      <w:proofErr w:type="spellEnd"/>
      <w:r>
        <w:t xml:space="preserve"> </w:t>
      </w:r>
      <w:proofErr w:type="spellStart"/>
      <w:r>
        <w:t>anlatım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 oku</w:t>
      </w:r>
      <w:r>
        <w:t>ma bilmeyen çocukların da uygulamayı rahat kullanması beklenir.</w:t>
      </w:r>
    </w:p>
    <w:p w:rsidR="000C0A1D" w:rsidRDefault="00982C34">
      <w:r>
        <w:t xml:space="preserve">- </w:t>
      </w:r>
      <w:r>
        <w:t xml:space="preserve">Avatar </w:t>
      </w:r>
      <w:proofErr w:type="spellStart"/>
      <w:r>
        <w:t>ve</w:t>
      </w:r>
      <w:proofErr w:type="spellEnd"/>
      <w:r>
        <w:t xml:space="preserve"> </w:t>
      </w:r>
      <w:proofErr w:type="spellStart"/>
      <w:r>
        <w:t>ulaşım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seçimi, kullanıcıya kişisel bağ kurma hissi verebilir.</w:t>
      </w:r>
    </w:p>
    <w:p w:rsidR="000C0A1D" w:rsidRPr="00982C34" w:rsidRDefault="00982C34">
      <w:pPr>
        <w:rPr>
          <w:sz w:val="28"/>
          <w:szCs w:val="28"/>
        </w:rPr>
      </w:pPr>
      <w:r w:rsidRPr="00982C34">
        <w:rPr>
          <w:sz w:val="28"/>
          <w:szCs w:val="28"/>
        </w:rPr>
        <w:t xml:space="preserve"> Uygulamanın Güçlü Yönleri:</w:t>
      </w:r>
    </w:p>
    <w:p w:rsidR="000C0A1D" w:rsidRDefault="00982C34">
      <w:r>
        <w:t>- Görsel açıdan zengin ve sade arayüz</w:t>
      </w:r>
    </w:p>
    <w:p w:rsidR="000C0A1D" w:rsidRDefault="00982C34">
      <w:r>
        <w:t>- Eğitici içeriklerin oyunlaştırılm</w:t>
      </w:r>
      <w:r>
        <w:t>ası</w:t>
      </w:r>
    </w:p>
    <w:p w:rsidR="000C0A1D" w:rsidRDefault="00982C34">
      <w:r>
        <w:t>- Uçak içi eğlence sistemlerine özel optimizasyon</w:t>
      </w:r>
    </w:p>
    <w:p w:rsidR="000C0A1D" w:rsidRDefault="00982C34">
      <w:r>
        <w:t>- Ebeveyn kontrol özellikleri ile güvenli kullanım</w:t>
      </w:r>
    </w:p>
    <w:p w:rsidR="000C0A1D" w:rsidRDefault="000C0A1D"/>
    <w:p w:rsidR="00982C34" w:rsidRPr="00982C34" w:rsidRDefault="00982C34">
      <w:pPr>
        <w:rPr>
          <w:sz w:val="28"/>
          <w:szCs w:val="28"/>
        </w:rPr>
      </w:pPr>
    </w:p>
    <w:p w:rsidR="000C0A1D" w:rsidRPr="00982C34" w:rsidRDefault="00982C34">
      <w:pPr>
        <w:rPr>
          <w:sz w:val="28"/>
          <w:szCs w:val="28"/>
        </w:rPr>
      </w:pPr>
      <w:proofErr w:type="spellStart"/>
      <w:r w:rsidRPr="00982C34">
        <w:rPr>
          <w:sz w:val="28"/>
          <w:szCs w:val="28"/>
        </w:rPr>
        <w:lastRenderedPageBreak/>
        <w:t>Geliştirme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Sürecinde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Karşılaşılabilecek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Zorluklar</w:t>
      </w:r>
      <w:proofErr w:type="spellEnd"/>
      <w:r w:rsidRPr="00982C34">
        <w:rPr>
          <w:sz w:val="28"/>
          <w:szCs w:val="28"/>
        </w:rPr>
        <w:t>:</w:t>
      </w:r>
    </w:p>
    <w:p w:rsidR="000C0A1D" w:rsidRDefault="00982C34">
      <w:r>
        <w:t>- AR modülünün her uçak sisteminde aynı şekilde çalışmaması</w:t>
      </w:r>
    </w:p>
    <w:p w:rsidR="000C0A1D" w:rsidRDefault="00982C34">
      <w:r>
        <w:t xml:space="preserve">- Firebase bağlantısında </w:t>
      </w:r>
      <w:r>
        <w:t>çevrimdışı kullanım sorunları</w:t>
      </w:r>
    </w:p>
    <w:p w:rsidR="000C0A1D" w:rsidRDefault="00982C34">
      <w:r>
        <w:t>- Kullanıcı yaş aralığına göre içerik zorluk seviyesinin doğru ayarlanması</w:t>
      </w:r>
    </w:p>
    <w:p w:rsidR="000C0A1D" w:rsidRDefault="00982C34">
      <w:r>
        <w:t>- Yeterli oyun çeşitliliği ve tekrar oynanabilirlik sağlamada denge</w:t>
      </w:r>
    </w:p>
    <w:p w:rsidR="000C0A1D" w:rsidRPr="00982C34" w:rsidRDefault="00982C34">
      <w:pPr>
        <w:rPr>
          <w:sz w:val="28"/>
          <w:szCs w:val="28"/>
        </w:rPr>
      </w:pPr>
      <w:proofErr w:type="spellStart"/>
      <w:r w:rsidRPr="00982C34">
        <w:rPr>
          <w:sz w:val="28"/>
          <w:szCs w:val="28"/>
        </w:rPr>
        <w:t>Gelecekte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Yapılabilecek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İyileştirmeler</w:t>
      </w:r>
      <w:proofErr w:type="spellEnd"/>
      <w:r w:rsidRPr="00982C34">
        <w:rPr>
          <w:sz w:val="28"/>
          <w:szCs w:val="28"/>
        </w:rPr>
        <w:t>:</w:t>
      </w:r>
    </w:p>
    <w:p w:rsidR="000C0A1D" w:rsidRDefault="00982C34">
      <w:r>
        <w:t xml:space="preserve">- Kullanıcının ilerleme seviyesine </w:t>
      </w:r>
      <w:r>
        <w:t>göre içerik zorluğunun otomatik ayarlanması</w:t>
      </w:r>
    </w:p>
    <w:p w:rsidR="000C0A1D" w:rsidRDefault="00982C34">
      <w:r>
        <w:t>- Farklı yaş grupları için kişiselleştirilmiş görev yapıları</w:t>
      </w:r>
    </w:p>
    <w:p w:rsidR="000C0A1D" w:rsidRDefault="00982C34">
      <w:r>
        <w:t>- Ek ülkeler, yeni avatar öğeleri ve daha fazla oyun türü</w:t>
      </w:r>
    </w:p>
    <w:p w:rsidR="000C0A1D" w:rsidRDefault="00982C34">
      <w:r>
        <w:t xml:space="preserve">- Kullanıcı profili oluşturma ve bireysel başarı takip </w:t>
      </w:r>
      <w:bookmarkStart w:id="0" w:name="_GoBack"/>
      <w:bookmarkEnd w:id="0"/>
      <w:r>
        <w:t>sistemi</w:t>
      </w:r>
    </w:p>
    <w:p w:rsidR="000C0A1D" w:rsidRDefault="00982C34">
      <w:r>
        <w:t>- Çoklu dil desteği ile daha g</w:t>
      </w:r>
      <w:r>
        <w:t>eniş kitleye hitap</w:t>
      </w:r>
    </w:p>
    <w:p w:rsidR="000C0A1D" w:rsidRPr="00982C34" w:rsidRDefault="00982C34">
      <w:pPr>
        <w:rPr>
          <w:sz w:val="28"/>
          <w:szCs w:val="28"/>
        </w:rPr>
      </w:pPr>
      <w:proofErr w:type="spellStart"/>
      <w:r w:rsidRPr="00982C34">
        <w:rPr>
          <w:sz w:val="28"/>
          <w:szCs w:val="28"/>
        </w:rPr>
        <w:t>Genel</w:t>
      </w:r>
      <w:proofErr w:type="spellEnd"/>
      <w:r w:rsidRPr="00982C34">
        <w:rPr>
          <w:sz w:val="28"/>
          <w:szCs w:val="28"/>
        </w:rPr>
        <w:t xml:space="preserve"> </w:t>
      </w:r>
      <w:proofErr w:type="spellStart"/>
      <w:r w:rsidRPr="00982C34">
        <w:rPr>
          <w:sz w:val="28"/>
          <w:szCs w:val="28"/>
        </w:rPr>
        <w:t>Değerlendirme</w:t>
      </w:r>
      <w:proofErr w:type="spellEnd"/>
      <w:r w:rsidRPr="00982C34">
        <w:rPr>
          <w:sz w:val="28"/>
          <w:szCs w:val="28"/>
        </w:rPr>
        <w:t>:</w:t>
      </w:r>
    </w:p>
    <w:p w:rsidR="000C0A1D" w:rsidRDefault="00982C34">
      <w:r>
        <w:t>Dünya Kaşifi projesi, çocukların eğlenerek öğrenmesine katkı sunacak nitelikte tasarlanmıştır. Uygulama, eğitici değer taşıyan mini oyunlar ve artırılmış gerçeklik içerikleriyle hedef kitlesine uygun bir den</w:t>
      </w:r>
      <w:r>
        <w:t>eyim sunmayı amaçlamaktadır. Gerçek kullanıcı testleri ile elde edilecek veriler ışığında daha da geliştirilmesi planlanmaktadır.</w:t>
      </w:r>
    </w:p>
    <w:p w:rsidR="000C0A1D" w:rsidRDefault="000C0A1D"/>
    <w:p w:rsidR="000C0A1D" w:rsidRDefault="00982C34">
      <w:r>
        <w:t>Hazırlayanlar:</w:t>
      </w:r>
    </w:p>
    <w:p w:rsidR="000C0A1D" w:rsidRDefault="00982C34">
      <w:r>
        <w:t>- Ceyda Terlik</w:t>
      </w:r>
    </w:p>
    <w:p w:rsidR="000C0A1D" w:rsidRDefault="00982C34">
      <w:r>
        <w:t>- Handan Varol</w:t>
      </w:r>
    </w:p>
    <w:p w:rsidR="000C0A1D" w:rsidRDefault="00982C34">
      <w:r>
        <w:t>- Elif Demir</w:t>
      </w:r>
    </w:p>
    <w:p w:rsidR="000C0A1D" w:rsidRDefault="000C0A1D"/>
    <w:p w:rsidR="000C0A1D" w:rsidRDefault="00982C34">
      <w:r>
        <w:t>Tarih: 20.04.2025</w:t>
      </w:r>
    </w:p>
    <w:sectPr w:rsidR="000C0A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A1D"/>
    <w:rsid w:val="0015074B"/>
    <w:rsid w:val="0029639D"/>
    <w:rsid w:val="00326F90"/>
    <w:rsid w:val="00982C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F6BA4"/>
  <w14:defaultImageDpi w14:val="300"/>
  <w15:docId w15:val="{248C54FE-1D62-4B85-809A-0A6FC57C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35810B-A3C1-4D82-84FD-8C01A8002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2025-04-20T15:10:00Z</dcterms:created>
  <dcterms:modified xsi:type="dcterms:W3CDTF">2025-04-20T15:10:00Z</dcterms:modified>
  <cp:category/>
</cp:coreProperties>
</file>