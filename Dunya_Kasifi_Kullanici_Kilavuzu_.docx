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06D" w:rsidRPr="00CB3553" w:rsidRDefault="007C0639">
      <w:pPr>
        <w:pStyle w:val="Title"/>
        <w:rPr>
          <w:rFonts w:ascii="Arial Rounded MT Bold" w:hAnsi="Arial Rounded MT Bold"/>
        </w:rPr>
      </w:pPr>
      <w:r w:rsidRPr="00CB3553">
        <w:rPr>
          <w:rFonts w:ascii="Arial Rounded MT Bold" w:hAnsi="Arial Rounded MT Bold"/>
        </w:rPr>
        <w:t xml:space="preserve"> Dünya Ka</w:t>
      </w:r>
      <w:r w:rsidRPr="00CB3553">
        <w:rPr>
          <w:rFonts w:ascii="Calibri" w:hAnsi="Calibri" w:cs="Calibri"/>
        </w:rPr>
        <w:t>ş</w:t>
      </w:r>
      <w:r w:rsidRPr="00CB3553">
        <w:rPr>
          <w:rFonts w:ascii="Arial Rounded MT Bold" w:hAnsi="Arial Rounded MT Bold"/>
        </w:rPr>
        <w:t>ifi - Kullan</w:t>
      </w:r>
      <w:r w:rsidRPr="00CB3553">
        <w:rPr>
          <w:rFonts w:ascii="Arial Rounded MT Bold" w:hAnsi="Arial Rounded MT Bold" w:cs="Arial Rounded MT Bold"/>
        </w:rPr>
        <w:t>ı</w:t>
      </w:r>
      <w:r w:rsidRPr="00CB3553">
        <w:rPr>
          <w:rFonts w:ascii="Arial Rounded MT Bold" w:hAnsi="Arial Rounded MT Bold"/>
        </w:rPr>
        <w:t>c</w:t>
      </w:r>
      <w:r w:rsidRPr="00CB3553">
        <w:rPr>
          <w:rFonts w:ascii="Arial Rounded MT Bold" w:hAnsi="Arial Rounded MT Bold" w:cs="Arial Rounded MT Bold"/>
        </w:rPr>
        <w:t>ı</w:t>
      </w:r>
      <w:r w:rsidRPr="00CB3553">
        <w:rPr>
          <w:rFonts w:ascii="Arial Rounded MT Bold" w:hAnsi="Arial Rounded MT Bold"/>
        </w:rPr>
        <w:t xml:space="preserve"> K</w:t>
      </w:r>
      <w:r w:rsidRPr="00CB3553">
        <w:rPr>
          <w:rFonts w:ascii="Arial Rounded MT Bold" w:hAnsi="Arial Rounded MT Bold" w:cs="Arial Rounded MT Bold"/>
        </w:rPr>
        <w:t>ı</w:t>
      </w:r>
      <w:r w:rsidRPr="00CB3553">
        <w:rPr>
          <w:rFonts w:ascii="Arial Rounded MT Bold" w:hAnsi="Arial Rounded MT Bold"/>
        </w:rPr>
        <w:t>lavuzu</w:t>
      </w:r>
    </w:p>
    <w:p w:rsidR="00CB3553" w:rsidRDefault="007C0639">
      <w:pPr>
        <w:rPr>
          <w:rFonts w:ascii="Arial Rounded MT Bold" w:hAnsi="Arial Rounded MT Bold"/>
          <w:sz w:val="28"/>
          <w:szCs w:val="28"/>
        </w:rPr>
      </w:pPr>
      <w:r w:rsidRPr="00CB3553">
        <w:rPr>
          <w:rFonts w:ascii="Arial Rounded MT Bold" w:hAnsi="Arial Rounded MT Bold"/>
          <w:sz w:val="28"/>
          <w:szCs w:val="28"/>
        </w:rPr>
        <w:t xml:space="preserve"> </w:t>
      </w:r>
    </w:p>
    <w:p w:rsidR="006A606D" w:rsidRPr="00CB3553" w:rsidRDefault="007C0639">
      <w:pPr>
        <w:rPr>
          <w:rFonts w:ascii="Arial Rounded MT Bold" w:hAnsi="Arial Rounded MT Bold"/>
          <w:sz w:val="36"/>
          <w:szCs w:val="36"/>
        </w:rPr>
      </w:pPr>
      <w:proofErr w:type="spellStart"/>
      <w:r w:rsidRPr="00CB3553">
        <w:rPr>
          <w:rFonts w:ascii="Arial Rounded MT Bold" w:hAnsi="Arial Rounded MT Bold"/>
          <w:sz w:val="36"/>
          <w:szCs w:val="36"/>
        </w:rPr>
        <w:t>Uygulamanın</w:t>
      </w:r>
      <w:proofErr w:type="spellEnd"/>
      <w:r w:rsidRPr="00CB3553">
        <w:rPr>
          <w:rFonts w:ascii="Arial Rounded MT Bold" w:hAnsi="Arial Rounded MT Bold"/>
          <w:sz w:val="36"/>
          <w:szCs w:val="36"/>
        </w:rPr>
        <w:t xml:space="preserve"> </w:t>
      </w:r>
      <w:proofErr w:type="spellStart"/>
      <w:r w:rsidRPr="00CB3553">
        <w:rPr>
          <w:rFonts w:ascii="Arial Rounded MT Bold" w:hAnsi="Arial Rounded MT Bold"/>
          <w:sz w:val="36"/>
          <w:szCs w:val="36"/>
        </w:rPr>
        <w:t>Amacı</w:t>
      </w:r>
      <w:proofErr w:type="spellEnd"/>
      <w:r w:rsidRPr="00CB3553">
        <w:rPr>
          <w:rFonts w:ascii="Arial Rounded MT Bold" w:hAnsi="Arial Rounded MT Bold"/>
          <w:sz w:val="36"/>
          <w:szCs w:val="36"/>
        </w:rPr>
        <w:t>:</w:t>
      </w:r>
    </w:p>
    <w:p w:rsidR="006A606D" w:rsidRPr="00CB3553" w:rsidRDefault="007C0639">
      <w:pPr>
        <w:rPr>
          <w:rFonts w:ascii="Arial Rounded MT Bold" w:hAnsi="Arial Rounded MT Bold"/>
          <w:sz w:val="28"/>
          <w:szCs w:val="28"/>
        </w:rPr>
      </w:pPr>
      <w:r w:rsidRPr="00CB3553">
        <w:rPr>
          <w:rFonts w:ascii="Arial Rounded MT Bold" w:hAnsi="Arial Rounded MT Bold"/>
          <w:sz w:val="28"/>
          <w:szCs w:val="28"/>
        </w:rPr>
        <w:t>Dünya Ka</w:t>
      </w:r>
      <w:r w:rsidRPr="00CB3553">
        <w:rPr>
          <w:rFonts w:ascii="Calibri" w:hAnsi="Calibri" w:cs="Calibri"/>
          <w:sz w:val="28"/>
          <w:szCs w:val="28"/>
        </w:rPr>
        <w:t>ş</w:t>
      </w:r>
      <w:r w:rsidRPr="00CB3553">
        <w:rPr>
          <w:rFonts w:ascii="Arial Rounded MT Bold" w:hAnsi="Arial Rounded MT Bold"/>
          <w:sz w:val="28"/>
          <w:szCs w:val="28"/>
        </w:rPr>
        <w:t>ifi, u</w:t>
      </w:r>
      <w:r w:rsidRPr="00CB3553">
        <w:rPr>
          <w:rFonts w:ascii="Arial Rounded MT Bold" w:hAnsi="Arial Rounded MT Bold" w:cs="Arial Rounded MT Bold"/>
          <w:sz w:val="28"/>
          <w:szCs w:val="28"/>
        </w:rPr>
        <w:t>ç</w:t>
      </w:r>
      <w:r w:rsidRPr="00CB3553">
        <w:rPr>
          <w:rFonts w:ascii="Arial Rounded MT Bold" w:hAnsi="Arial Rounded MT Bold"/>
          <w:sz w:val="28"/>
          <w:szCs w:val="28"/>
        </w:rPr>
        <w:t>ak yolculu</w:t>
      </w:r>
      <w:r w:rsidRPr="00CB3553">
        <w:rPr>
          <w:rFonts w:ascii="Calibri" w:hAnsi="Calibri" w:cs="Calibri"/>
          <w:sz w:val="28"/>
          <w:szCs w:val="28"/>
        </w:rPr>
        <w:t>ğ</w:t>
      </w:r>
      <w:r w:rsidRPr="00CB3553">
        <w:rPr>
          <w:rFonts w:ascii="Arial Rounded MT Bold" w:hAnsi="Arial Rounded MT Bold"/>
          <w:sz w:val="28"/>
          <w:szCs w:val="28"/>
        </w:rPr>
        <w:t xml:space="preserve">unda </w:t>
      </w:r>
      <w:r w:rsidRPr="00CB3553">
        <w:rPr>
          <w:rFonts w:ascii="Arial Rounded MT Bold" w:hAnsi="Arial Rounded MT Bold" w:cs="Arial Rounded MT Bold"/>
          <w:sz w:val="28"/>
          <w:szCs w:val="28"/>
        </w:rPr>
        <w:t>ç</w:t>
      </w:r>
      <w:r w:rsidRPr="00CB3553">
        <w:rPr>
          <w:rFonts w:ascii="Arial Rounded MT Bold" w:hAnsi="Arial Rounded MT Bold"/>
          <w:sz w:val="28"/>
          <w:szCs w:val="28"/>
        </w:rPr>
        <w:t>ocuklar</w:t>
      </w:r>
      <w:r w:rsidRPr="00CB3553">
        <w:rPr>
          <w:rFonts w:ascii="Arial Rounded MT Bold" w:hAnsi="Arial Rounded MT Bold" w:cs="Arial Rounded MT Bold"/>
          <w:sz w:val="28"/>
          <w:szCs w:val="28"/>
        </w:rPr>
        <w:t>ı</w:t>
      </w:r>
      <w:r w:rsidRPr="00CB3553">
        <w:rPr>
          <w:rFonts w:ascii="Arial Rounded MT Bold" w:hAnsi="Arial Rounded MT Bold"/>
          <w:sz w:val="28"/>
          <w:szCs w:val="28"/>
        </w:rPr>
        <w:t>n s</w:t>
      </w:r>
      <w:r w:rsidRPr="00CB3553">
        <w:rPr>
          <w:rFonts w:ascii="Arial Rounded MT Bold" w:hAnsi="Arial Rounded MT Bold" w:cs="Arial Rounded MT Bold"/>
          <w:sz w:val="28"/>
          <w:szCs w:val="28"/>
        </w:rPr>
        <w:t>ı</w:t>
      </w:r>
      <w:r w:rsidRPr="00CB3553">
        <w:rPr>
          <w:rFonts w:ascii="Arial Rounded MT Bold" w:hAnsi="Arial Rounded MT Bold"/>
          <w:sz w:val="28"/>
          <w:szCs w:val="28"/>
        </w:rPr>
        <w:t>k</w:t>
      </w:r>
      <w:r w:rsidRPr="00CB3553">
        <w:rPr>
          <w:rFonts w:ascii="Arial Rounded MT Bold" w:hAnsi="Arial Rounded MT Bold" w:cs="Arial Rounded MT Bold"/>
          <w:sz w:val="28"/>
          <w:szCs w:val="28"/>
        </w:rPr>
        <w:t>ı</w:t>
      </w:r>
      <w:r w:rsidRPr="00CB3553">
        <w:rPr>
          <w:rFonts w:ascii="Arial Rounded MT Bold" w:hAnsi="Arial Rounded MT Bold"/>
          <w:sz w:val="28"/>
          <w:szCs w:val="28"/>
        </w:rPr>
        <w:t>lmadan hem e</w:t>
      </w:r>
      <w:r w:rsidRPr="00CB3553">
        <w:rPr>
          <w:rFonts w:ascii="Calibri" w:hAnsi="Calibri" w:cs="Calibri"/>
          <w:sz w:val="28"/>
          <w:szCs w:val="28"/>
        </w:rPr>
        <w:t>ğ</w:t>
      </w:r>
      <w:r w:rsidRPr="00CB3553">
        <w:rPr>
          <w:rFonts w:ascii="Arial Rounded MT Bold" w:hAnsi="Arial Rounded MT Bold"/>
          <w:sz w:val="28"/>
          <w:szCs w:val="28"/>
        </w:rPr>
        <w:t xml:space="preserve">lenip hem de yeni bilgiler </w:t>
      </w:r>
      <w:r w:rsidRPr="00CB3553">
        <w:rPr>
          <w:rFonts w:ascii="Arial Rounded MT Bold" w:hAnsi="Arial Rounded MT Bold" w:cs="Arial Rounded MT Bold"/>
          <w:sz w:val="28"/>
          <w:szCs w:val="28"/>
        </w:rPr>
        <w:t>ö</w:t>
      </w:r>
      <w:r w:rsidRPr="00CB3553">
        <w:rPr>
          <w:rFonts w:ascii="Calibri" w:hAnsi="Calibri" w:cs="Calibri"/>
          <w:sz w:val="28"/>
          <w:szCs w:val="28"/>
        </w:rPr>
        <w:t>ğ</w:t>
      </w:r>
      <w:r w:rsidRPr="00CB3553">
        <w:rPr>
          <w:rFonts w:ascii="Arial Rounded MT Bold" w:hAnsi="Arial Rounded MT Bold"/>
          <w:sz w:val="28"/>
          <w:szCs w:val="28"/>
        </w:rPr>
        <w:t>renmesini sa</w:t>
      </w:r>
      <w:r w:rsidRPr="00CB3553">
        <w:rPr>
          <w:rFonts w:ascii="Calibri" w:hAnsi="Calibri" w:cs="Calibri"/>
          <w:sz w:val="28"/>
          <w:szCs w:val="28"/>
        </w:rPr>
        <w:t>ğ</w:t>
      </w:r>
      <w:r w:rsidRPr="00CB3553">
        <w:rPr>
          <w:rFonts w:ascii="Arial Rounded MT Bold" w:hAnsi="Arial Rounded MT Bold"/>
          <w:sz w:val="28"/>
          <w:szCs w:val="28"/>
        </w:rPr>
        <w:t xml:space="preserve">lar. Bu uygulama sayesinde </w:t>
      </w:r>
      <w:r w:rsidRPr="00CB3553">
        <w:rPr>
          <w:rFonts w:ascii="Arial Rounded MT Bold" w:hAnsi="Arial Rounded MT Bold" w:cs="Arial Rounded MT Bold"/>
          <w:sz w:val="28"/>
          <w:szCs w:val="28"/>
        </w:rPr>
        <w:t>ç</w:t>
      </w:r>
      <w:r w:rsidRPr="00CB3553">
        <w:rPr>
          <w:rFonts w:ascii="Arial Rounded MT Bold" w:hAnsi="Arial Rounded MT Bold"/>
          <w:sz w:val="28"/>
          <w:szCs w:val="28"/>
        </w:rPr>
        <w:t>ocuklar sanal olarak d</w:t>
      </w:r>
      <w:r w:rsidRPr="00CB3553">
        <w:rPr>
          <w:rFonts w:ascii="Arial Rounded MT Bold" w:hAnsi="Arial Rounded MT Bold" w:cs="Arial Rounded MT Bold"/>
          <w:sz w:val="28"/>
          <w:szCs w:val="28"/>
        </w:rPr>
        <w:t>ü</w:t>
      </w:r>
      <w:r w:rsidRPr="00CB3553">
        <w:rPr>
          <w:rFonts w:ascii="Arial Rounded MT Bold" w:hAnsi="Arial Rounded MT Bold"/>
          <w:sz w:val="28"/>
          <w:szCs w:val="28"/>
        </w:rPr>
        <w:t>nyay</w:t>
      </w:r>
      <w:r w:rsidRPr="00CB3553">
        <w:rPr>
          <w:rFonts w:ascii="Arial Rounded MT Bold" w:hAnsi="Arial Rounded MT Bold" w:cs="Arial Rounded MT Bold"/>
          <w:sz w:val="28"/>
          <w:szCs w:val="28"/>
        </w:rPr>
        <w:t>ı</w:t>
      </w:r>
      <w:r w:rsidRPr="00CB3553">
        <w:rPr>
          <w:rFonts w:ascii="Arial Rounded MT Bold" w:hAnsi="Arial Rounded MT Bold"/>
          <w:sz w:val="28"/>
          <w:szCs w:val="28"/>
        </w:rPr>
        <w:t xml:space="preserve"> gezer, </w:t>
      </w:r>
      <w:r w:rsidRPr="00CB3553">
        <w:rPr>
          <w:rFonts w:ascii="Arial Rounded MT Bold" w:hAnsi="Arial Rounded MT Bold" w:cs="Arial Rounded MT Bold"/>
          <w:sz w:val="28"/>
          <w:szCs w:val="28"/>
        </w:rPr>
        <w:t>ü</w:t>
      </w:r>
      <w:r w:rsidRPr="00CB3553">
        <w:rPr>
          <w:rFonts w:ascii="Arial Rounded MT Bold" w:hAnsi="Arial Rounded MT Bold"/>
          <w:sz w:val="28"/>
          <w:szCs w:val="28"/>
        </w:rPr>
        <w:t>lkeleri tan</w:t>
      </w:r>
      <w:r w:rsidRPr="00CB3553">
        <w:rPr>
          <w:rFonts w:ascii="Arial Rounded MT Bold" w:hAnsi="Arial Rounded MT Bold" w:cs="Arial Rounded MT Bold"/>
          <w:sz w:val="28"/>
          <w:szCs w:val="28"/>
        </w:rPr>
        <w:t>ı</w:t>
      </w:r>
      <w:r w:rsidRPr="00CB3553">
        <w:rPr>
          <w:rFonts w:ascii="Arial Rounded MT Bold" w:hAnsi="Arial Rounded MT Bold"/>
          <w:sz w:val="28"/>
          <w:szCs w:val="28"/>
        </w:rPr>
        <w:t xml:space="preserve">r, oyunlar oynar </w:t>
      </w:r>
      <w:r w:rsidRPr="00CB3553">
        <w:rPr>
          <w:rFonts w:ascii="Arial Rounded MT Bold" w:hAnsi="Arial Rounded MT Bold"/>
          <w:sz w:val="28"/>
          <w:szCs w:val="28"/>
        </w:rPr>
        <w:t>ve dil ö</w:t>
      </w:r>
      <w:r w:rsidRPr="00CB3553">
        <w:rPr>
          <w:rFonts w:ascii="Calibri" w:hAnsi="Calibri" w:cs="Calibri"/>
          <w:sz w:val="28"/>
          <w:szCs w:val="28"/>
        </w:rPr>
        <w:t>ğ</w:t>
      </w:r>
      <w:r w:rsidRPr="00CB3553">
        <w:rPr>
          <w:rFonts w:ascii="Arial Rounded MT Bold" w:hAnsi="Arial Rounded MT Bold"/>
          <w:sz w:val="28"/>
          <w:szCs w:val="28"/>
        </w:rPr>
        <w:t>renir.</w:t>
      </w:r>
    </w:p>
    <w:p w:rsidR="006A606D" w:rsidRPr="00CB3553" w:rsidRDefault="006A606D">
      <w:pPr>
        <w:rPr>
          <w:rFonts w:ascii="Arial Rounded MT Bold" w:hAnsi="Arial Rounded MT Bold"/>
          <w:sz w:val="36"/>
          <w:szCs w:val="36"/>
        </w:rPr>
      </w:pPr>
    </w:p>
    <w:p w:rsidR="006A606D" w:rsidRPr="00CB3553" w:rsidRDefault="007C0639">
      <w:pPr>
        <w:rPr>
          <w:rFonts w:ascii="Arial Rounded MT Bold" w:hAnsi="Arial Rounded MT Bold"/>
          <w:sz w:val="36"/>
          <w:szCs w:val="36"/>
        </w:rPr>
      </w:pPr>
      <w:r w:rsidRPr="00CB3553">
        <w:rPr>
          <w:rFonts w:ascii="Arial Rounded MT Bold" w:hAnsi="Arial Rounded MT Bold"/>
          <w:sz w:val="36"/>
          <w:szCs w:val="36"/>
        </w:rPr>
        <w:t xml:space="preserve"> Uygulamayı Nasıl Kullanırım?</w:t>
      </w:r>
    </w:p>
    <w:p w:rsidR="006A606D" w:rsidRPr="00CB3553" w:rsidRDefault="007C0639">
      <w:pPr>
        <w:rPr>
          <w:rFonts w:ascii="Arial Rounded MT Bold" w:hAnsi="Arial Rounded MT Bold"/>
          <w:sz w:val="28"/>
          <w:szCs w:val="28"/>
        </w:rPr>
      </w:pPr>
      <w:bookmarkStart w:id="0" w:name="_GoBack"/>
      <w:bookmarkEnd w:id="0"/>
      <w:r w:rsidRPr="00CB3553">
        <w:rPr>
          <w:rFonts w:ascii="Arial Rounded MT Bold" w:hAnsi="Arial Rounded MT Bold"/>
          <w:sz w:val="28"/>
          <w:szCs w:val="28"/>
        </w:rPr>
        <w:t>1. Uçak ekranından “Dünya Ka</w:t>
      </w:r>
      <w:r w:rsidRPr="00CB3553">
        <w:rPr>
          <w:rFonts w:ascii="Calibri" w:hAnsi="Calibri" w:cs="Calibri"/>
          <w:sz w:val="28"/>
          <w:szCs w:val="28"/>
        </w:rPr>
        <w:t>ş</w:t>
      </w:r>
      <w:r w:rsidRPr="00CB3553">
        <w:rPr>
          <w:rFonts w:ascii="Arial Rounded MT Bold" w:hAnsi="Arial Rounded MT Bold"/>
          <w:sz w:val="28"/>
          <w:szCs w:val="28"/>
        </w:rPr>
        <w:t>ifi</w:t>
      </w:r>
      <w:r w:rsidRPr="00CB3553">
        <w:rPr>
          <w:rFonts w:ascii="Arial Rounded MT Bold" w:hAnsi="Arial Rounded MT Bold" w:cs="Arial Rounded MT Bold"/>
          <w:sz w:val="28"/>
          <w:szCs w:val="28"/>
        </w:rPr>
        <w:t>”</w:t>
      </w:r>
      <w:r w:rsidRPr="00CB3553">
        <w:rPr>
          <w:rFonts w:ascii="Arial Rounded MT Bold" w:hAnsi="Arial Rounded MT Bold"/>
          <w:sz w:val="28"/>
          <w:szCs w:val="28"/>
        </w:rPr>
        <w:t xml:space="preserve"> uygulamas</w:t>
      </w:r>
      <w:r w:rsidRPr="00CB3553">
        <w:rPr>
          <w:rFonts w:ascii="Arial Rounded MT Bold" w:hAnsi="Arial Rounded MT Bold" w:cs="Arial Rounded MT Bold"/>
          <w:sz w:val="28"/>
          <w:szCs w:val="28"/>
        </w:rPr>
        <w:t>ı</w:t>
      </w:r>
      <w:r w:rsidRPr="00CB3553">
        <w:rPr>
          <w:rFonts w:ascii="Arial Rounded MT Bold" w:hAnsi="Arial Rounded MT Bold"/>
          <w:sz w:val="28"/>
          <w:szCs w:val="28"/>
        </w:rPr>
        <w:t>n</w:t>
      </w:r>
      <w:r w:rsidRPr="00CB3553">
        <w:rPr>
          <w:rFonts w:ascii="Arial Rounded MT Bold" w:hAnsi="Arial Rounded MT Bold" w:cs="Arial Rounded MT Bold"/>
          <w:sz w:val="28"/>
          <w:szCs w:val="28"/>
        </w:rPr>
        <w:t>ı</w:t>
      </w:r>
      <w:r w:rsidRPr="00CB3553">
        <w:rPr>
          <w:rFonts w:ascii="Arial Rounded MT Bold" w:hAnsi="Arial Rounded MT Bold"/>
          <w:sz w:val="28"/>
          <w:szCs w:val="28"/>
        </w:rPr>
        <w:t xml:space="preserve"> a</w:t>
      </w:r>
      <w:r w:rsidRPr="00CB3553">
        <w:rPr>
          <w:rFonts w:ascii="Arial Rounded MT Bold" w:hAnsi="Arial Rounded MT Bold" w:cs="Arial Rounded MT Bold"/>
          <w:sz w:val="28"/>
          <w:szCs w:val="28"/>
        </w:rPr>
        <w:t>ç</w:t>
      </w:r>
      <w:r w:rsidRPr="00CB3553">
        <w:rPr>
          <w:rFonts w:ascii="Arial Rounded MT Bold" w:hAnsi="Arial Rounded MT Bold"/>
          <w:sz w:val="28"/>
          <w:szCs w:val="28"/>
        </w:rPr>
        <w:t>.</w:t>
      </w:r>
    </w:p>
    <w:p w:rsidR="006A606D" w:rsidRPr="00CB3553" w:rsidRDefault="007C0639">
      <w:pPr>
        <w:rPr>
          <w:rFonts w:ascii="Arial Rounded MT Bold" w:hAnsi="Arial Rounded MT Bold"/>
          <w:sz w:val="28"/>
          <w:szCs w:val="28"/>
        </w:rPr>
      </w:pPr>
      <w:r w:rsidRPr="00CB3553">
        <w:rPr>
          <w:rFonts w:ascii="Arial Rounded MT Bold" w:hAnsi="Arial Rounded MT Bold"/>
          <w:sz w:val="28"/>
          <w:szCs w:val="28"/>
        </w:rPr>
        <w:t>2. Ekranda seni “Ka</w:t>
      </w:r>
      <w:r w:rsidRPr="00CB3553">
        <w:rPr>
          <w:rFonts w:ascii="Calibri" w:hAnsi="Calibri" w:cs="Calibri"/>
          <w:sz w:val="28"/>
          <w:szCs w:val="28"/>
        </w:rPr>
        <w:t>ş</w:t>
      </w:r>
      <w:r w:rsidRPr="00CB3553">
        <w:rPr>
          <w:rFonts w:ascii="Arial Rounded MT Bold" w:hAnsi="Arial Rounded MT Bold"/>
          <w:sz w:val="28"/>
          <w:szCs w:val="28"/>
        </w:rPr>
        <w:t>if Akademisi</w:t>
      </w:r>
      <w:r w:rsidRPr="00CB3553">
        <w:rPr>
          <w:rFonts w:ascii="Arial Rounded MT Bold" w:hAnsi="Arial Rounded MT Bold" w:cs="Arial Rounded MT Bold"/>
          <w:sz w:val="28"/>
          <w:szCs w:val="28"/>
        </w:rPr>
        <w:t>”</w:t>
      </w:r>
      <w:r w:rsidRPr="00CB3553">
        <w:rPr>
          <w:rFonts w:ascii="Arial Rounded MT Bold" w:hAnsi="Arial Rounded MT Bold"/>
          <w:sz w:val="28"/>
          <w:szCs w:val="28"/>
        </w:rPr>
        <w:t xml:space="preserve"> kar</w:t>
      </w:r>
      <w:r w:rsidRPr="00CB3553">
        <w:rPr>
          <w:rFonts w:ascii="Calibri" w:hAnsi="Calibri" w:cs="Calibri"/>
          <w:sz w:val="28"/>
          <w:szCs w:val="28"/>
        </w:rPr>
        <w:t>ş</w:t>
      </w:r>
      <w:r w:rsidRPr="00CB3553">
        <w:rPr>
          <w:rFonts w:ascii="Arial Rounded MT Bold" w:hAnsi="Arial Rounded MT Bold" w:cs="Arial Rounded MT Bold"/>
          <w:sz w:val="28"/>
          <w:szCs w:val="28"/>
        </w:rPr>
        <w:t>ı</w:t>
      </w:r>
      <w:r w:rsidRPr="00CB3553">
        <w:rPr>
          <w:rFonts w:ascii="Arial Rounded MT Bold" w:hAnsi="Arial Rounded MT Bold"/>
          <w:sz w:val="28"/>
          <w:szCs w:val="28"/>
        </w:rPr>
        <w:t>layacak. Ad</w:t>
      </w:r>
      <w:r w:rsidRPr="00CB3553">
        <w:rPr>
          <w:rFonts w:ascii="Arial Rounded MT Bold" w:hAnsi="Arial Rounded MT Bold" w:cs="Arial Rounded MT Bold"/>
          <w:sz w:val="28"/>
          <w:szCs w:val="28"/>
        </w:rPr>
        <w:t>ı</w:t>
      </w:r>
      <w:r w:rsidRPr="00CB3553">
        <w:rPr>
          <w:rFonts w:ascii="Arial Rounded MT Bold" w:hAnsi="Arial Rounded MT Bold"/>
          <w:sz w:val="28"/>
          <w:szCs w:val="28"/>
        </w:rPr>
        <w:t>n</w:t>
      </w:r>
      <w:r w:rsidRPr="00CB3553">
        <w:rPr>
          <w:rFonts w:ascii="Arial Rounded MT Bold" w:hAnsi="Arial Rounded MT Bold" w:cs="Arial Rounded MT Bold"/>
          <w:sz w:val="28"/>
          <w:szCs w:val="28"/>
        </w:rPr>
        <w:t>ı</w:t>
      </w:r>
      <w:r w:rsidRPr="00CB3553">
        <w:rPr>
          <w:rFonts w:ascii="Arial Rounded MT Bold" w:hAnsi="Arial Rounded MT Bold"/>
          <w:sz w:val="28"/>
          <w:szCs w:val="28"/>
        </w:rPr>
        <w:t xml:space="preserve"> yaz ve giri</w:t>
      </w:r>
      <w:r w:rsidRPr="00CB3553">
        <w:rPr>
          <w:rFonts w:ascii="Calibri" w:hAnsi="Calibri" w:cs="Calibri"/>
          <w:sz w:val="28"/>
          <w:szCs w:val="28"/>
        </w:rPr>
        <w:t>ş</w:t>
      </w:r>
      <w:r w:rsidRPr="00CB3553">
        <w:rPr>
          <w:rFonts w:ascii="Arial Rounded MT Bold" w:hAnsi="Arial Rounded MT Bold"/>
          <w:sz w:val="28"/>
          <w:szCs w:val="28"/>
        </w:rPr>
        <w:t xml:space="preserve"> yap.</w:t>
      </w:r>
    </w:p>
    <w:p w:rsidR="006A606D" w:rsidRPr="00CB3553" w:rsidRDefault="007C0639">
      <w:pPr>
        <w:rPr>
          <w:rFonts w:ascii="Arial Rounded MT Bold" w:hAnsi="Arial Rounded MT Bold"/>
          <w:sz w:val="28"/>
          <w:szCs w:val="28"/>
        </w:rPr>
      </w:pPr>
      <w:r w:rsidRPr="00CB3553">
        <w:rPr>
          <w:rFonts w:ascii="Arial Rounded MT Bold" w:hAnsi="Arial Rounded MT Bold"/>
          <w:sz w:val="28"/>
          <w:szCs w:val="28"/>
        </w:rPr>
        <w:t xml:space="preserve">3. </w:t>
      </w:r>
      <w:r w:rsidRPr="00CB3553">
        <w:rPr>
          <w:rFonts w:ascii="Calibri" w:hAnsi="Calibri" w:cs="Calibri"/>
          <w:sz w:val="28"/>
          <w:szCs w:val="28"/>
        </w:rPr>
        <w:t>İ</w:t>
      </w:r>
      <w:r w:rsidRPr="00CB3553">
        <w:rPr>
          <w:rFonts w:ascii="Arial Rounded MT Bold" w:hAnsi="Arial Rounded MT Bold"/>
          <w:sz w:val="28"/>
          <w:szCs w:val="28"/>
        </w:rPr>
        <w:t>l</w:t>
      </w:r>
      <w:r w:rsidR="00CB3553" w:rsidRPr="00CB3553">
        <w:rPr>
          <w:rFonts w:ascii="Arial Rounded MT Bold" w:hAnsi="Arial Rounded MT Bold"/>
          <w:sz w:val="28"/>
          <w:szCs w:val="28"/>
        </w:rPr>
        <w:t xml:space="preserve">k adımda </w:t>
      </w:r>
      <w:proofErr w:type="spellStart"/>
      <w:r w:rsidR="00CB3553" w:rsidRPr="00CB3553">
        <w:rPr>
          <w:rFonts w:ascii="Arial Rounded MT Bold" w:hAnsi="Arial Rounded MT Bold"/>
          <w:sz w:val="28"/>
          <w:szCs w:val="28"/>
        </w:rPr>
        <w:t>kendine</w:t>
      </w:r>
      <w:proofErr w:type="spellEnd"/>
      <w:r w:rsidR="00CB3553" w:rsidRPr="00CB3553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="00CB3553" w:rsidRPr="00CB3553">
        <w:rPr>
          <w:rFonts w:ascii="Arial Rounded MT Bold" w:hAnsi="Arial Rounded MT Bold"/>
          <w:sz w:val="28"/>
          <w:szCs w:val="28"/>
        </w:rPr>
        <w:t>bir</w:t>
      </w:r>
      <w:proofErr w:type="spellEnd"/>
      <w:r w:rsidR="00CB3553" w:rsidRPr="00CB3553">
        <w:rPr>
          <w:rFonts w:ascii="Arial Rounded MT Bold" w:hAnsi="Arial Rounded MT Bold"/>
          <w:sz w:val="28"/>
          <w:szCs w:val="28"/>
        </w:rPr>
        <w:t xml:space="preserve"> avatar </w:t>
      </w:r>
      <w:proofErr w:type="spellStart"/>
      <w:r w:rsidR="00CB3553" w:rsidRPr="00CB3553">
        <w:rPr>
          <w:rFonts w:ascii="Arial Rounded MT Bold" w:hAnsi="Arial Rounded MT Bold"/>
          <w:sz w:val="28"/>
          <w:szCs w:val="28"/>
        </w:rPr>
        <w:t>seç</w:t>
      </w:r>
      <w:proofErr w:type="spellEnd"/>
      <w:r w:rsidR="00CB3553" w:rsidRPr="00CB3553">
        <w:rPr>
          <w:rFonts w:ascii="Arial Rounded MT Bold" w:hAnsi="Arial Rounded MT Bold"/>
          <w:sz w:val="28"/>
          <w:szCs w:val="28"/>
        </w:rPr>
        <w:t>.</w:t>
      </w:r>
    </w:p>
    <w:p w:rsidR="006A606D" w:rsidRPr="00CB3553" w:rsidRDefault="007C0639">
      <w:pPr>
        <w:rPr>
          <w:rFonts w:ascii="Arial Rounded MT Bold" w:hAnsi="Arial Rounded MT Bold"/>
          <w:sz w:val="28"/>
          <w:szCs w:val="28"/>
        </w:rPr>
      </w:pPr>
      <w:r w:rsidRPr="00CB3553">
        <w:rPr>
          <w:rFonts w:ascii="Arial Rounded MT Bold" w:hAnsi="Arial Rounded MT Bold"/>
          <w:sz w:val="28"/>
          <w:szCs w:val="28"/>
        </w:rPr>
        <w:t>4. Uçaca</w:t>
      </w:r>
      <w:r w:rsidRPr="00CB3553">
        <w:rPr>
          <w:rFonts w:ascii="Calibri" w:hAnsi="Calibri" w:cs="Calibri"/>
          <w:sz w:val="28"/>
          <w:szCs w:val="28"/>
        </w:rPr>
        <w:t>ğ</w:t>
      </w:r>
      <w:r w:rsidRPr="00CB3553">
        <w:rPr>
          <w:rFonts w:ascii="Arial Rounded MT Bold" w:hAnsi="Arial Rounded MT Bold" w:cs="Arial Rounded MT Bold"/>
          <w:sz w:val="28"/>
          <w:szCs w:val="28"/>
        </w:rPr>
        <w:t>ı</w:t>
      </w:r>
      <w:r w:rsidRPr="00CB3553">
        <w:rPr>
          <w:rFonts w:ascii="Arial Rounded MT Bold" w:hAnsi="Arial Rounded MT Bold"/>
          <w:sz w:val="28"/>
          <w:szCs w:val="28"/>
        </w:rPr>
        <w:t>n arac</w:t>
      </w:r>
      <w:r w:rsidRPr="00CB3553">
        <w:rPr>
          <w:rFonts w:ascii="Arial Rounded MT Bold" w:hAnsi="Arial Rounded MT Bold"/>
          <w:sz w:val="28"/>
          <w:szCs w:val="28"/>
        </w:rPr>
        <w:t>ı seç: sihirli halı mı olsun, balon mu, yoksa uçak mı?</w:t>
      </w:r>
    </w:p>
    <w:p w:rsidR="006A606D" w:rsidRPr="00CB3553" w:rsidRDefault="007C0639">
      <w:pPr>
        <w:rPr>
          <w:rFonts w:ascii="Arial Rounded MT Bold" w:hAnsi="Arial Rounded MT Bold"/>
          <w:sz w:val="28"/>
          <w:szCs w:val="28"/>
        </w:rPr>
      </w:pPr>
      <w:r w:rsidRPr="00CB3553">
        <w:rPr>
          <w:rFonts w:ascii="Arial Rounded MT Bold" w:hAnsi="Arial Rounded MT Bold"/>
          <w:sz w:val="28"/>
          <w:szCs w:val="28"/>
        </w:rPr>
        <w:t>5. Haritada bir ülke seç ve ke</w:t>
      </w:r>
      <w:r w:rsidRPr="00CB3553">
        <w:rPr>
          <w:rFonts w:ascii="Calibri" w:hAnsi="Calibri" w:cs="Calibri"/>
          <w:sz w:val="28"/>
          <w:szCs w:val="28"/>
        </w:rPr>
        <w:t>ş</w:t>
      </w:r>
      <w:r w:rsidRPr="00CB3553">
        <w:rPr>
          <w:rFonts w:ascii="Arial Rounded MT Bold" w:hAnsi="Arial Rounded MT Bold"/>
          <w:sz w:val="28"/>
          <w:szCs w:val="28"/>
        </w:rPr>
        <w:t>fe ba</w:t>
      </w:r>
      <w:r w:rsidRPr="00CB3553">
        <w:rPr>
          <w:rFonts w:ascii="Calibri" w:hAnsi="Calibri" w:cs="Calibri"/>
          <w:sz w:val="28"/>
          <w:szCs w:val="28"/>
        </w:rPr>
        <w:t>ş</w:t>
      </w:r>
      <w:r w:rsidRPr="00CB3553">
        <w:rPr>
          <w:rFonts w:ascii="Arial Rounded MT Bold" w:hAnsi="Arial Rounded MT Bold"/>
          <w:sz w:val="28"/>
          <w:szCs w:val="28"/>
        </w:rPr>
        <w:t>la!</w:t>
      </w:r>
    </w:p>
    <w:p w:rsidR="006A606D" w:rsidRPr="00CB3553" w:rsidRDefault="007C0639">
      <w:pPr>
        <w:rPr>
          <w:rFonts w:ascii="Arial Rounded MT Bold" w:hAnsi="Arial Rounded MT Bold"/>
          <w:sz w:val="28"/>
          <w:szCs w:val="28"/>
        </w:rPr>
      </w:pPr>
      <w:r w:rsidRPr="00CB3553">
        <w:rPr>
          <w:rFonts w:ascii="Arial Rounded MT Bold" w:hAnsi="Arial Rounded MT Bold"/>
          <w:sz w:val="28"/>
          <w:szCs w:val="28"/>
        </w:rPr>
        <w:t>6. Seçti</w:t>
      </w:r>
      <w:r w:rsidRPr="00CB3553">
        <w:rPr>
          <w:rFonts w:ascii="Calibri" w:hAnsi="Calibri" w:cs="Calibri"/>
          <w:sz w:val="28"/>
          <w:szCs w:val="28"/>
        </w:rPr>
        <w:t>ğ</w:t>
      </w:r>
      <w:r w:rsidRPr="00CB3553">
        <w:rPr>
          <w:rFonts w:ascii="Arial Rounded MT Bold" w:hAnsi="Arial Rounded MT Bold"/>
          <w:sz w:val="28"/>
          <w:szCs w:val="28"/>
        </w:rPr>
        <w:t xml:space="preserve">in </w:t>
      </w:r>
      <w:r w:rsidRPr="00CB3553">
        <w:rPr>
          <w:rFonts w:ascii="Arial Rounded MT Bold" w:hAnsi="Arial Rounded MT Bold" w:cs="Arial Rounded MT Bold"/>
          <w:sz w:val="28"/>
          <w:szCs w:val="28"/>
        </w:rPr>
        <w:t>ü</w:t>
      </w:r>
      <w:r w:rsidRPr="00CB3553">
        <w:rPr>
          <w:rFonts w:ascii="Arial Rounded MT Bold" w:hAnsi="Arial Rounded MT Bold"/>
          <w:sz w:val="28"/>
          <w:szCs w:val="28"/>
        </w:rPr>
        <w:t>lke ile ilgili bilgiler, resimler ve sesli anlat</w:t>
      </w:r>
      <w:r w:rsidRPr="00CB3553">
        <w:rPr>
          <w:rFonts w:ascii="Arial Rounded MT Bold" w:hAnsi="Arial Rounded MT Bold" w:cs="Arial Rounded MT Bold"/>
          <w:sz w:val="28"/>
          <w:szCs w:val="28"/>
        </w:rPr>
        <w:t>ı</w:t>
      </w:r>
      <w:r w:rsidRPr="00CB3553">
        <w:rPr>
          <w:rFonts w:ascii="Arial Rounded MT Bold" w:hAnsi="Arial Rounded MT Bold"/>
          <w:sz w:val="28"/>
          <w:szCs w:val="28"/>
        </w:rPr>
        <w:t>mlar g</w:t>
      </w:r>
      <w:r w:rsidRPr="00CB3553">
        <w:rPr>
          <w:rFonts w:ascii="Arial Rounded MT Bold" w:hAnsi="Arial Rounded MT Bold" w:cs="Arial Rounded MT Bold"/>
          <w:sz w:val="28"/>
          <w:szCs w:val="28"/>
        </w:rPr>
        <w:t>ö</w:t>
      </w:r>
      <w:r w:rsidRPr="00CB3553">
        <w:rPr>
          <w:rFonts w:ascii="Arial Rounded MT Bold" w:hAnsi="Arial Rounded MT Bold"/>
          <w:sz w:val="28"/>
          <w:szCs w:val="28"/>
        </w:rPr>
        <w:t>r</w:t>
      </w:r>
      <w:r w:rsidRPr="00CB3553">
        <w:rPr>
          <w:rFonts w:ascii="Arial Rounded MT Bold" w:hAnsi="Arial Rounded MT Bold" w:cs="Arial Rounded MT Bold"/>
          <w:sz w:val="28"/>
          <w:szCs w:val="28"/>
        </w:rPr>
        <w:t>ü</w:t>
      </w:r>
      <w:r w:rsidRPr="00CB3553">
        <w:rPr>
          <w:rFonts w:ascii="Arial Rounded MT Bold" w:hAnsi="Arial Rounded MT Bold"/>
          <w:sz w:val="28"/>
          <w:szCs w:val="28"/>
        </w:rPr>
        <w:t>necek.</w:t>
      </w:r>
    </w:p>
    <w:p w:rsidR="006A606D" w:rsidRPr="00CB3553" w:rsidRDefault="007C0639">
      <w:pPr>
        <w:rPr>
          <w:rFonts w:ascii="Arial Rounded MT Bold" w:hAnsi="Arial Rounded MT Bold"/>
          <w:sz w:val="28"/>
          <w:szCs w:val="28"/>
        </w:rPr>
      </w:pPr>
      <w:r w:rsidRPr="00CB3553">
        <w:rPr>
          <w:rFonts w:ascii="Arial Rounded MT Bold" w:hAnsi="Arial Rounded MT Bold"/>
          <w:sz w:val="28"/>
          <w:szCs w:val="28"/>
        </w:rPr>
        <w:t>7. Her durakta mini bir oyun var! Mesela “Harita Dedektifi”, “Bayrak Bulmaca” gibi</w:t>
      </w:r>
      <w:r w:rsidRPr="00CB3553">
        <w:rPr>
          <w:rFonts w:ascii="Arial Rounded MT Bold" w:hAnsi="Arial Rounded MT Bold"/>
          <w:sz w:val="28"/>
          <w:szCs w:val="28"/>
        </w:rPr>
        <w:t>.</w:t>
      </w:r>
    </w:p>
    <w:p w:rsidR="006A606D" w:rsidRPr="00CB3553" w:rsidRDefault="007C0639">
      <w:pPr>
        <w:rPr>
          <w:rFonts w:ascii="Arial Rounded MT Bold" w:hAnsi="Arial Rounded MT Bold"/>
          <w:sz w:val="28"/>
          <w:szCs w:val="28"/>
        </w:rPr>
      </w:pPr>
      <w:r w:rsidRPr="00CB3553">
        <w:rPr>
          <w:rFonts w:ascii="Arial Rounded MT Bold" w:hAnsi="Arial Rounded MT Bold"/>
          <w:sz w:val="28"/>
          <w:szCs w:val="28"/>
        </w:rPr>
        <w:t>8. Oyunları tamamladıkça “Ka</w:t>
      </w:r>
      <w:r w:rsidRPr="00CB3553">
        <w:rPr>
          <w:rFonts w:ascii="Calibri" w:hAnsi="Calibri" w:cs="Calibri"/>
          <w:sz w:val="28"/>
          <w:szCs w:val="28"/>
        </w:rPr>
        <w:t>ş</w:t>
      </w:r>
      <w:r w:rsidRPr="00CB3553">
        <w:rPr>
          <w:rFonts w:ascii="Arial Rounded MT Bold" w:hAnsi="Arial Rounded MT Bold"/>
          <w:sz w:val="28"/>
          <w:szCs w:val="28"/>
        </w:rPr>
        <w:t>if Pasaportu</w:t>
      </w:r>
      <w:r w:rsidRPr="00CB3553">
        <w:rPr>
          <w:rFonts w:ascii="Arial Rounded MT Bold" w:hAnsi="Arial Rounded MT Bold" w:cs="Arial Rounded MT Bold"/>
          <w:sz w:val="28"/>
          <w:szCs w:val="28"/>
        </w:rPr>
        <w:t>”</w:t>
      </w:r>
      <w:r w:rsidRPr="00CB3553">
        <w:rPr>
          <w:rFonts w:ascii="Arial Rounded MT Bold" w:hAnsi="Arial Rounded MT Bold"/>
          <w:sz w:val="28"/>
          <w:szCs w:val="28"/>
        </w:rPr>
        <w:t>na damga bas</w:t>
      </w:r>
      <w:r w:rsidRPr="00CB3553">
        <w:rPr>
          <w:rFonts w:ascii="Arial Rounded MT Bold" w:hAnsi="Arial Rounded MT Bold" w:cs="Arial Rounded MT Bold"/>
          <w:sz w:val="28"/>
          <w:szCs w:val="28"/>
        </w:rPr>
        <w:t>ı</w:t>
      </w:r>
      <w:r w:rsidRPr="00CB3553">
        <w:rPr>
          <w:rFonts w:ascii="Arial Rounded MT Bold" w:hAnsi="Arial Rounded MT Bold"/>
          <w:sz w:val="28"/>
          <w:szCs w:val="28"/>
        </w:rPr>
        <w:t>lacak.</w:t>
      </w:r>
    </w:p>
    <w:p w:rsidR="006A606D" w:rsidRPr="00CB3553" w:rsidRDefault="007C0639">
      <w:pPr>
        <w:rPr>
          <w:rFonts w:ascii="Arial Rounded MT Bold" w:hAnsi="Arial Rounded MT Bold"/>
          <w:sz w:val="28"/>
          <w:szCs w:val="28"/>
        </w:rPr>
      </w:pPr>
      <w:r w:rsidRPr="00CB3553">
        <w:rPr>
          <w:rFonts w:ascii="Arial Rounded MT Bold" w:hAnsi="Arial Rounded MT Bold"/>
          <w:sz w:val="28"/>
          <w:szCs w:val="28"/>
        </w:rPr>
        <w:t>9. Uçu</w:t>
      </w:r>
      <w:r w:rsidRPr="00CB3553">
        <w:rPr>
          <w:rFonts w:ascii="Calibri" w:hAnsi="Calibri" w:cs="Calibri"/>
          <w:sz w:val="28"/>
          <w:szCs w:val="28"/>
        </w:rPr>
        <w:t>ş</w:t>
      </w:r>
      <w:r w:rsidRPr="00CB3553">
        <w:rPr>
          <w:rFonts w:ascii="Arial Rounded MT Bold" w:hAnsi="Arial Rounded MT Bold"/>
          <w:sz w:val="28"/>
          <w:szCs w:val="28"/>
        </w:rPr>
        <w:t xml:space="preserve"> sonunda seyahat g</w:t>
      </w:r>
      <w:r w:rsidRPr="00CB3553">
        <w:rPr>
          <w:rFonts w:ascii="Arial Rounded MT Bold" w:hAnsi="Arial Rounded MT Bold" w:cs="Arial Rounded MT Bold"/>
          <w:sz w:val="28"/>
          <w:szCs w:val="28"/>
        </w:rPr>
        <w:t>ü</w:t>
      </w:r>
      <w:r w:rsidRPr="00CB3553">
        <w:rPr>
          <w:rFonts w:ascii="Arial Rounded MT Bold" w:hAnsi="Arial Rounded MT Bold"/>
          <w:sz w:val="28"/>
          <w:szCs w:val="28"/>
        </w:rPr>
        <w:t>nl</w:t>
      </w:r>
      <w:r w:rsidRPr="00CB3553">
        <w:rPr>
          <w:rFonts w:ascii="Arial Rounded MT Bold" w:hAnsi="Arial Rounded MT Bold" w:cs="Arial Rounded MT Bold"/>
          <w:sz w:val="28"/>
          <w:szCs w:val="28"/>
        </w:rPr>
        <w:t>ü</w:t>
      </w:r>
      <w:r w:rsidRPr="00CB3553">
        <w:rPr>
          <w:rFonts w:ascii="Calibri" w:hAnsi="Calibri" w:cs="Calibri"/>
          <w:sz w:val="28"/>
          <w:szCs w:val="28"/>
        </w:rPr>
        <w:t>ğ</w:t>
      </w:r>
      <w:r w:rsidRPr="00CB3553">
        <w:rPr>
          <w:rFonts w:ascii="Arial Rounded MT Bold" w:hAnsi="Arial Rounded MT Bold" w:cs="Arial Rounded MT Bold"/>
          <w:sz w:val="28"/>
          <w:szCs w:val="28"/>
        </w:rPr>
        <w:t>ü</w:t>
      </w:r>
      <w:r w:rsidRPr="00CB3553">
        <w:rPr>
          <w:rFonts w:ascii="Arial Rounded MT Bold" w:hAnsi="Arial Rounded MT Bold"/>
          <w:sz w:val="28"/>
          <w:szCs w:val="28"/>
        </w:rPr>
        <w:t>n olu</w:t>
      </w:r>
      <w:r w:rsidRPr="00CB3553">
        <w:rPr>
          <w:rFonts w:ascii="Calibri" w:hAnsi="Calibri" w:cs="Calibri"/>
          <w:sz w:val="28"/>
          <w:szCs w:val="28"/>
        </w:rPr>
        <w:t>ş</w:t>
      </w:r>
      <w:r w:rsidRPr="00CB3553">
        <w:rPr>
          <w:rFonts w:ascii="Arial Rounded MT Bold" w:hAnsi="Arial Rounded MT Bold"/>
          <w:sz w:val="28"/>
          <w:szCs w:val="28"/>
        </w:rPr>
        <w:t>acak: nereleri gezdin, hangi oyunlar</w:t>
      </w:r>
      <w:r w:rsidRPr="00CB3553">
        <w:rPr>
          <w:rFonts w:ascii="Arial Rounded MT Bold" w:hAnsi="Arial Rounded MT Bold" w:cs="Arial Rounded MT Bold"/>
          <w:sz w:val="28"/>
          <w:szCs w:val="28"/>
        </w:rPr>
        <w:t>ı</w:t>
      </w:r>
      <w:r w:rsidRPr="00CB3553">
        <w:rPr>
          <w:rFonts w:ascii="Arial Rounded MT Bold" w:hAnsi="Arial Rounded MT Bold"/>
          <w:sz w:val="28"/>
          <w:szCs w:val="28"/>
        </w:rPr>
        <w:t xml:space="preserve"> oynad</w:t>
      </w:r>
      <w:r w:rsidRPr="00CB3553">
        <w:rPr>
          <w:rFonts w:ascii="Arial Rounded MT Bold" w:hAnsi="Arial Rounded MT Bold" w:cs="Arial Rounded MT Bold"/>
          <w:sz w:val="28"/>
          <w:szCs w:val="28"/>
        </w:rPr>
        <w:t>ı</w:t>
      </w:r>
      <w:r w:rsidRPr="00CB3553">
        <w:rPr>
          <w:rFonts w:ascii="Arial Rounded MT Bold" w:hAnsi="Arial Rounded MT Bold"/>
          <w:sz w:val="28"/>
          <w:szCs w:val="28"/>
        </w:rPr>
        <w:t>n?</w:t>
      </w:r>
    </w:p>
    <w:p w:rsidR="00CB3553" w:rsidRPr="00CB3553" w:rsidRDefault="00CB3553">
      <w:pPr>
        <w:rPr>
          <w:rFonts w:ascii="Arial Rounded MT Bold" w:hAnsi="Arial Rounded MT Bold"/>
          <w:sz w:val="28"/>
          <w:szCs w:val="28"/>
        </w:rPr>
      </w:pPr>
    </w:p>
    <w:p w:rsidR="006A606D" w:rsidRPr="00CB3553" w:rsidRDefault="007C0639">
      <w:pPr>
        <w:rPr>
          <w:rFonts w:ascii="Arial Rounded MT Bold" w:hAnsi="Arial Rounded MT Bold"/>
          <w:sz w:val="36"/>
          <w:szCs w:val="36"/>
        </w:rPr>
      </w:pPr>
      <w:r w:rsidRPr="00CB3553">
        <w:rPr>
          <w:rFonts w:ascii="Arial Rounded MT Bold" w:hAnsi="Arial Rounded MT Bold"/>
          <w:sz w:val="36"/>
          <w:szCs w:val="36"/>
        </w:rPr>
        <w:t xml:space="preserve"> </w:t>
      </w:r>
      <w:proofErr w:type="spellStart"/>
      <w:r w:rsidRPr="00CB3553">
        <w:rPr>
          <w:rFonts w:ascii="Arial Rounded MT Bold" w:hAnsi="Arial Rounded MT Bold"/>
          <w:sz w:val="36"/>
          <w:szCs w:val="36"/>
        </w:rPr>
        <w:t>Ebeveynler</w:t>
      </w:r>
      <w:proofErr w:type="spellEnd"/>
      <w:r w:rsidRPr="00CB3553">
        <w:rPr>
          <w:rFonts w:ascii="Arial Rounded MT Bold" w:hAnsi="Arial Rounded MT Bold"/>
          <w:sz w:val="36"/>
          <w:szCs w:val="36"/>
        </w:rPr>
        <w:t xml:space="preserve"> </w:t>
      </w:r>
      <w:proofErr w:type="spellStart"/>
      <w:r w:rsidRPr="00CB3553">
        <w:rPr>
          <w:rFonts w:ascii="Calibri" w:hAnsi="Calibri" w:cs="Calibri"/>
          <w:sz w:val="36"/>
          <w:szCs w:val="36"/>
        </w:rPr>
        <w:t>İ</w:t>
      </w:r>
      <w:r w:rsidRPr="00CB3553">
        <w:rPr>
          <w:rFonts w:ascii="Arial Rounded MT Bold" w:hAnsi="Arial Rounded MT Bold" w:cs="Arial Rounded MT Bold"/>
          <w:sz w:val="36"/>
          <w:szCs w:val="36"/>
        </w:rPr>
        <w:t>ç</w:t>
      </w:r>
      <w:r w:rsidRPr="00CB3553">
        <w:rPr>
          <w:rFonts w:ascii="Arial Rounded MT Bold" w:hAnsi="Arial Rounded MT Bold"/>
          <w:sz w:val="36"/>
          <w:szCs w:val="36"/>
        </w:rPr>
        <w:t>in</w:t>
      </w:r>
      <w:proofErr w:type="spellEnd"/>
      <w:r w:rsidRPr="00CB3553">
        <w:rPr>
          <w:rFonts w:ascii="Arial Rounded MT Bold" w:hAnsi="Arial Rounded MT Bold"/>
          <w:sz w:val="36"/>
          <w:szCs w:val="36"/>
        </w:rPr>
        <w:t>:</w:t>
      </w:r>
    </w:p>
    <w:p w:rsidR="00CB3553" w:rsidRPr="00CB3553" w:rsidRDefault="00CB3553">
      <w:pPr>
        <w:rPr>
          <w:rFonts w:ascii="Arial Rounded MT Bold" w:hAnsi="Arial Rounded MT Bold"/>
          <w:sz w:val="28"/>
          <w:szCs w:val="28"/>
        </w:rPr>
      </w:pPr>
    </w:p>
    <w:p w:rsidR="006A606D" w:rsidRPr="00CB3553" w:rsidRDefault="007C0639">
      <w:pPr>
        <w:rPr>
          <w:rFonts w:ascii="Arial Rounded MT Bold" w:hAnsi="Arial Rounded MT Bold"/>
          <w:sz w:val="28"/>
          <w:szCs w:val="28"/>
        </w:rPr>
      </w:pPr>
      <w:r w:rsidRPr="00CB3553">
        <w:rPr>
          <w:rFonts w:ascii="Arial Rounded MT Bold" w:hAnsi="Arial Rounded MT Bold"/>
          <w:sz w:val="28"/>
          <w:szCs w:val="28"/>
        </w:rPr>
        <w:t>- Uygulama ekran süresini sınırlayabilir.</w:t>
      </w:r>
    </w:p>
    <w:p w:rsidR="006A606D" w:rsidRPr="00CB3553" w:rsidRDefault="007C0639">
      <w:pPr>
        <w:rPr>
          <w:rFonts w:ascii="Arial Rounded MT Bold" w:hAnsi="Arial Rounded MT Bold"/>
          <w:sz w:val="28"/>
          <w:szCs w:val="28"/>
        </w:rPr>
      </w:pPr>
      <w:r w:rsidRPr="00CB3553">
        <w:rPr>
          <w:rFonts w:ascii="Arial Rounded MT Bold" w:hAnsi="Arial Rounded MT Bold"/>
          <w:sz w:val="28"/>
          <w:szCs w:val="28"/>
        </w:rPr>
        <w:t xml:space="preserve">- Göz dinlendirme hatırlatmaları </w:t>
      </w:r>
      <w:r w:rsidRPr="00CB3553">
        <w:rPr>
          <w:rFonts w:ascii="Arial Rounded MT Bold" w:hAnsi="Arial Rounded MT Bold"/>
          <w:sz w:val="28"/>
          <w:szCs w:val="28"/>
        </w:rPr>
        <w:t>var.</w:t>
      </w:r>
    </w:p>
    <w:p w:rsidR="006A606D" w:rsidRPr="00CB3553" w:rsidRDefault="007C0639">
      <w:pPr>
        <w:rPr>
          <w:rFonts w:ascii="Arial Rounded MT Bold" w:hAnsi="Arial Rounded MT Bold"/>
          <w:sz w:val="28"/>
          <w:szCs w:val="28"/>
        </w:rPr>
      </w:pPr>
      <w:r w:rsidRPr="00CB3553">
        <w:rPr>
          <w:rFonts w:ascii="Arial Rounded MT Bold" w:hAnsi="Arial Rounded MT Bold"/>
          <w:sz w:val="28"/>
          <w:szCs w:val="28"/>
        </w:rPr>
        <w:t>- Çocu</w:t>
      </w:r>
      <w:r w:rsidRPr="00CB3553">
        <w:rPr>
          <w:rFonts w:ascii="Calibri" w:hAnsi="Calibri" w:cs="Calibri"/>
          <w:sz w:val="28"/>
          <w:szCs w:val="28"/>
        </w:rPr>
        <w:t>ğ</w:t>
      </w:r>
      <w:r w:rsidRPr="00CB3553">
        <w:rPr>
          <w:rFonts w:ascii="Arial Rounded MT Bold" w:hAnsi="Arial Rounded MT Bold"/>
          <w:sz w:val="28"/>
          <w:szCs w:val="28"/>
        </w:rPr>
        <w:t>un tamamlad</w:t>
      </w:r>
      <w:r w:rsidRPr="00CB3553">
        <w:rPr>
          <w:rFonts w:ascii="Arial Rounded MT Bold" w:hAnsi="Arial Rounded MT Bold" w:cs="Arial Rounded MT Bold"/>
          <w:sz w:val="28"/>
          <w:szCs w:val="28"/>
        </w:rPr>
        <w:t>ı</w:t>
      </w:r>
      <w:r w:rsidRPr="00CB3553">
        <w:rPr>
          <w:rFonts w:ascii="Calibri" w:hAnsi="Calibri" w:cs="Calibri"/>
          <w:sz w:val="28"/>
          <w:szCs w:val="28"/>
        </w:rPr>
        <w:t>ğ</w:t>
      </w:r>
      <w:r w:rsidRPr="00CB3553">
        <w:rPr>
          <w:rFonts w:ascii="Arial Rounded MT Bold" w:hAnsi="Arial Rounded MT Bold" w:cs="Arial Rounded MT Bold"/>
          <w:sz w:val="28"/>
          <w:szCs w:val="28"/>
        </w:rPr>
        <w:t>ı</w:t>
      </w:r>
      <w:r w:rsidRPr="00CB3553">
        <w:rPr>
          <w:rFonts w:ascii="Arial Rounded MT Bold" w:hAnsi="Arial Rounded MT Bold"/>
          <w:sz w:val="28"/>
          <w:szCs w:val="28"/>
        </w:rPr>
        <w:t xml:space="preserve"> g</w:t>
      </w:r>
      <w:r w:rsidRPr="00CB3553">
        <w:rPr>
          <w:rFonts w:ascii="Arial Rounded MT Bold" w:hAnsi="Arial Rounded MT Bold" w:cs="Arial Rounded MT Bold"/>
          <w:sz w:val="28"/>
          <w:szCs w:val="28"/>
        </w:rPr>
        <w:t>ö</w:t>
      </w:r>
      <w:r w:rsidRPr="00CB3553">
        <w:rPr>
          <w:rFonts w:ascii="Arial Rounded MT Bold" w:hAnsi="Arial Rounded MT Bold"/>
          <w:sz w:val="28"/>
          <w:szCs w:val="28"/>
        </w:rPr>
        <w:t xml:space="preserve">revler ve </w:t>
      </w:r>
      <w:r w:rsidRPr="00CB3553">
        <w:rPr>
          <w:rFonts w:ascii="Arial Rounded MT Bold" w:hAnsi="Arial Rounded MT Bold" w:cs="Arial Rounded MT Bold"/>
          <w:sz w:val="28"/>
          <w:szCs w:val="28"/>
        </w:rPr>
        <w:t>ö</w:t>
      </w:r>
      <w:r w:rsidRPr="00CB3553">
        <w:rPr>
          <w:rFonts w:ascii="Calibri" w:hAnsi="Calibri" w:cs="Calibri"/>
          <w:sz w:val="28"/>
          <w:szCs w:val="28"/>
        </w:rPr>
        <w:t>ğ</w:t>
      </w:r>
      <w:r w:rsidRPr="00CB3553">
        <w:rPr>
          <w:rFonts w:ascii="Arial Rounded MT Bold" w:hAnsi="Arial Rounded MT Bold"/>
          <w:sz w:val="28"/>
          <w:szCs w:val="28"/>
        </w:rPr>
        <w:t>rendi</w:t>
      </w:r>
      <w:r w:rsidRPr="00CB3553">
        <w:rPr>
          <w:rFonts w:ascii="Calibri" w:hAnsi="Calibri" w:cs="Calibri"/>
          <w:sz w:val="28"/>
          <w:szCs w:val="28"/>
        </w:rPr>
        <w:t>ğ</w:t>
      </w:r>
      <w:r w:rsidRPr="00CB3553">
        <w:rPr>
          <w:rFonts w:ascii="Arial Rounded MT Bold" w:hAnsi="Arial Rounded MT Bold"/>
          <w:sz w:val="28"/>
          <w:szCs w:val="28"/>
        </w:rPr>
        <w:t xml:space="preserve">i bilgiler </w:t>
      </w:r>
      <w:r w:rsidRPr="00CB3553">
        <w:rPr>
          <w:rFonts w:ascii="Arial Rounded MT Bold" w:hAnsi="Arial Rounded MT Bold" w:cs="Arial Rounded MT Bold"/>
          <w:sz w:val="28"/>
          <w:szCs w:val="28"/>
        </w:rPr>
        <w:t>ö</w:t>
      </w:r>
      <w:r w:rsidRPr="00CB3553">
        <w:rPr>
          <w:rFonts w:ascii="Arial Rounded MT Bold" w:hAnsi="Arial Rounded MT Bold"/>
          <w:sz w:val="28"/>
          <w:szCs w:val="28"/>
        </w:rPr>
        <w:t>zetlenebilir.</w:t>
      </w:r>
    </w:p>
    <w:p w:rsidR="006A606D" w:rsidRPr="00CB3553" w:rsidRDefault="006A606D">
      <w:pPr>
        <w:rPr>
          <w:rFonts w:ascii="Arial Rounded MT Bold" w:hAnsi="Arial Rounded MT Bold"/>
          <w:sz w:val="28"/>
          <w:szCs w:val="28"/>
        </w:rPr>
      </w:pPr>
    </w:p>
    <w:p w:rsidR="006A606D" w:rsidRPr="00CB3553" w:rsidRDefault="007C0639">
      <w:pPr>
        <w:rPr>
          <w:rFonts w:ascii="Arial Rounded MT Bold" w:hAnsi="Arial Rounded MT Bold"/>
          <w:sz w:val="36"/>
          <w:szCs w:val="36"/>
        </w:rPr>
      </w:pPr>
      <w:r w:rsidRPr="00CB3553">
        <w:rPr>
          <w:rFonts w:ascii="Arial Rounded MT Bold" w:hAnsi="Arial Rounded MT Bold"/>
          <w:sz w:val="36"/>
          <w:szCs w:val="36"/>
        </w:rPr>
        <w:t xml:space="preserve"> </w:t>
      </w:r>
      <w:proofErr w:type="spellStart"/>
      <w:r w:rsidRPr="00CB3553">
        <w:rPr>
          <w:rFonts w:ascii="Arial Rounded MT Bold" w:hAnsi="Arial Rounded MT Bold"/>
          <w:sz w:val="36"/>
          <w:szCs w:val="36"/>
        </w:rPr>
        <w:t>Ek</w:t>
      </w:r>
      <w:proofErr w:type="spellEnd"/>
      <w:r w:rsidRPr="00CB3553">
        <w:rPr>
          <w:rFonts w:ascii="Arial Rounded MT Bold" w:hAnsi="Arial Rounded MT Bold"/>
          <w:sz w:val="36"/>
          <w:szCs w:val="36"/>
        </w:rPr>
        <w:t xml:space="preserve"> </w:t>
      </w:r>
      <w:proofErr w:type="spellStart"/>
      <w:r w:rsidRPr="00CB3553">
        <w:rPr>
          <w:rFonts w:ascii="Arial Rounded MT Bold" w:hAnsi="Arial Rounded MT Bold"/>
          <w:sz w:val="36"/>
          <w:szCs w:val="36"/>
        </w:rPr>
        <w:t>Bilgiler</w:t>
      </w:r>
      <w:proofErr w:type="spellEnd"/>
      <w:r w:rsidRPr="00CB3553">
        <w:rPr>
          <w:rFonts w:ascii="Arial Rounded MT Bold" w:hAnsi="Arial Rounded MT Bold"/>
          <w:sz w:val="36"/>
          <w:szCs w:val="36"/>
        </w:rPr>
        <w:t>:</w:t>
      </w:r>
    </w:p>
    <w:p w:rsidR="006A606D" w:rsidRPr="00CB3553" w:rsidRDefault="007C0639">
      <w:pPr>
        <w:rPr>
          <w:rFonts w:ascii="Arial Rounded MT Bold" w:hAnsi="Arial Rounded MT Bold"/>
          <w:sz w:val="28"/>
          <w:szCs w:val="28"/>
        </w:rPr>
      </w:pPr>
      <w:r w:rsidRPr="00CB3553">
        <w:rPr>
          <w:rFonts w:ascii="Arial Rounded MT Bold" w:hAnsi="Arial Rounded MT Bold"/>
          <w:sz w:val="28"/>
          <w:szCs w:val="28"/>
        </w:rPr>
        <w:t>- 6-12 ya</w:t>
      </w:r>
      <w:r w:rsidRPr="00CB3553">
        <w:rPr>
          <w:rFonts w:ascii="Calibri" w:hAnsi="Calibri" w:cs="Calibri"/>
          <w:sz w:val="28"/>
          <w:szCs w:val="28"/>
        </w:rPr>
        <w:t>ş</w:t>
      </w:r>
      <w:r w:rsidRPr="00CB3553">
        <w:rPr>
          <w:rFonts w:ascii="Arial Rounded MT Bold" w:hAnsi="Arial Rounded MT Bold"/>
          <w:sz w:val="28"/>
          <w:szCs w:val="28"/>
        </w:rPr>
        <w:t xml:space="preserve"> </w:t>
      </w:r>
      <w:r w:rsidRPr="00CB3553">
        <w:rPr>
          <w:rFonts w:ascii="Arial Rounded MT Bold" w:hAnsi="Arial Rounded MT Bold" w:cs="Arial Rounded MT Bold"/>
          <w:sz w:val="28"/>
          <w:szCs w:val="28"/>
        </w:rPr>
        <w:t>ç</w:t>
      </w:r>
      <w:r w:rsidRPr="00CB3553">
        <w:rPr>
          <w:rFonts w:ascii="Arial Rounded MT Bold" w:hAnsi="Arial Rounded MT Bold"/>
          <w:sz w:val="28"/>
          <w:szCs w:val="28"/>
        </w:rPr>
        <w:t>ocuklar i</w:t>
      </w:r>
      <w:r w:rsidRPr="00CB3553">
        <w:rPr>
          <w:rFonts w:ascii="Arial Rounded MT Bold" w:hAnsi="Arial Rounded MT Bold" w:cs="Arial Rounded MT Bold"/>
          <w:sz w:val="28"/>
          <w:szCs w:val="28"/>
        </w:rPr>
        <w:t>ç</w:t>
      </w:r>
      <w:r w:rsidRPr="00CB3553">
        <w:rPr>
          <w:rFonts w:ascii="Arial Rounded MT Bold" w:hAnsi="Arial Rounded MT Bold"/>
          <w:sz w:val="28"/>
          <w:szCs w:val="28"/>
        </w:rPr>
        <w:t>in uygundur.</w:t>
      </w:r>
    </w:p>
    <w:p w:rsidR="006A606D" w:rsidRPr="00CB3553" w:rsidRDefault="007C0639">
      <w:pPr>
        <w:rPr>
          <w:rFonts w:ascii="Arial Rounded MT Bold" w:hAnsi="Arial Rounded MT Bold"/>
          <w:sz w:val="28"/>
          <w:szCs w:val="28"/>
        </w:rPr>
      </w:pPr>
      <w:r w:rsidRPr="00CB3553">
        <w:rPr>
          <w:rFonts w:ascii="Arial Rounded MT Bold" w:hAnsi="Arial Rounded MT Bold"/>
          <w:sz w:val="28"/>
          <w:szCs w:val="28"/>
        </w:rPr>
        <w:t>- Uygulama sesli anlatımla desteklidir.</w:t>
      </w:r>
    </w:p>
    <w:p w:rsidR="006A606D" w:rsidRPr="00CB3553" w:rsidRDefault="007C0639">
      <w:pPr>
        <w:rPr>
          <w:rFonts w:ascii="Arial Rounded MT Bold" w:hAnsi="Arial Rounded MT Bold"/>
          <w:sz w:val="28"/>
          <w:szCs w:val="28"/>
        </w:rPr>
      </w:pPr>
      <w:r w:rsidRPr="00CB3553">
        <w:rPr>
          <w:rFonts w:ascii="Arial Rounded MT Bold" w:hAnsi="Arial Rounded MT Bold"/>
          <w:sz w:val="28"/>
          <w:szCs w:val="28"/>
        </w:rPr>
        <w:t xml:space="preserve">- Büyük simgeler ve kolay menü ile çocuklar </w:t>
      </w:r>
      <w:r w:rsidRPr="00CB3553">
        <w:rPr>
          <w:rFonts w:ascii="Arial Rounded MT Bold" w:hAnsi="Arial Rounded MT Bold"/>
          <w:sz w:val="28"/>
          <w:szCs w:val="28"/>
        </w:rPr>
        <w:t>tek ba</w:t>
      </w:r>
      <w:r w:rsidRPr="00CB3553">
        <w:rPr>
          <w:rFonts w:ascii="Calibri" w:hAnsi="Calibri" w:cs="Calibri"/>
          <w:sz w:val="28"/>
          <w:szCs w:val="28"/>
        </w:rPr>
        <w:t>ş</w:t>
      </w:r>
      <w:r w:rsidRPr="00CB3553">
        <w:rPr>
          <w:rFonts w:ascii="Arial Rounded MT Bold" w:hAnsi="Arial Rounded MT Bold" w:cs="Arial Rounded MT Bold"/>
          <w:sz w:val="28"/>
          <w:szCs w:val="28"/>
        </w:rPr>
        <w:t>ı</w:t>
      </w:r>
      <w:r w:rsidRPr="00CB3553">
        <w:rPr>
          <w:rFonts w:ascii="Arial Rounded MT Bold" w:hAnsi="Arial Rounded MT Bold"/>
          <w:sz w:val="28"/>
          <w:szCs w:val="28"/>
        </w:rPr>
        <w:t>na kullanabilir.</w:t>
      </w:r>
    </w:p>
    <w:p w:rsidR="006A606D" w:rsidRPr="00CB3553" w:rsidRDefault="007C0639">
      <w:pPr>
        <w:rPr>
          <w:rFonts w:ascii="Arial Rounded MT Bold" w:hAnsi="Arial Rounded MT Bold"/>
          <w:sz w:val="28"/>
          <w:szCs w:val="28"/>
        </w:rPr>
      </w:pPr>
      <w:r w:rsidRPr="00CB3553">
        <w:rPr>
          <w:rFonts w:ascii="Arial Rounded MT Bold" w:hAnsi="Arial Rounded MT Bold"/>
          <w:sz w:val="28"/>
          <w:szCs w:val="28"/>
        </w:rPr>
        <w:t>- AR (Artırılmı</w:t>
      </w:r>
      <w:r w:rsidRPr="00CB3553">
        <w:rPr>
          <w:rFonts w:ascii="Calibri" w:hAnsi="Calibri" w:cs="Calibri"/>
          <w:sz w:val="28"/>
          <w:szCs w:val="28"/>
        </w:rPr>
        <w:t>ş</w:t>
      </w:r>
      <w:r w:rsidRPr="00CB3553">
        <w:rPr>
          <w:rFonts w:ascii="Arial Rounded MT Bold" w:hAnsi="Arial Rounded MT Bold"/>
          <w:sz w:val="28"/>
          <w:szCs w:val="28"/>
        </w:rPr>
        <w:t xml:space="preserve"> Ger</w:t>
      </w:r>
      <w:r w:rsidRPr="00CB3553">
        <w:rPr>
          <w:rFonts w:ascii="Arial Rounded MT Bold" w:hAnsi="Arial Rounded MT Bold" w:cs="Arial Rounded MT Bold"/>
          <w:sz w:val="28"/>
          <w:szCs w:val="28"/>
        </w:rPr>
        <w:t>ç</w:t>
      </w:r>
      <w:r w:rsidRPr="00CB3553">
        <w:rPr>
          <w:rFonts w:ascii="Arial Rounded MT Bold" w:hAnsi="Arial Rounded MT Bold"/>
          <w:sz w:val="28"/>
          <w:szCs w:val="28"/>
        </w:rPr>
        <w:t xml:space="preserve">eklik) </w:t>
      </w:r>
      <w:proofErr w:type="spellStart"/>
      <w:r w:rsidRPr="00CB3553">
        <w:rPr>
          <w:rFonts w:ascii="Arial Rounded MT Bold" w:hAnsi="Arial Rounded MT Bold" w:cs="Arial Rounded MT Bold"/>
          <w:sz w:val="28"/>
          <w:szCs w:val="28"/>
        </w:rPr>
        <w:t>ö</w:t>
      </w:r>
      <w:r w:rsidRPr="00CB3553">
        <w:rPr>
          <w:rFonts w:ascii="Arial Rounded MT Bold" w:hAnsi="Arial Rounded MT Bold"/>
          <w:sz w:val="28"/>
          <w:szCs w:val="28"/>
        </w:rPr>
        <w:t>zellikleri</w:t>
      </w:r>
      <w:proofErr w:type="spellEnd"/>
      <w:r w:rsidRPr="00CB3553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CB3553">
        <w:rPr>
          <w:rFonts w:ascii="Arial Rounded MT Bold" w:hAnsi="Arial Rounded MT Bold"/>
          <w:sz w:val="28"/>
          <w:szCs w:val="28"/>
        </w:rPr>
        <w:t>opsiyonel</w:t>
      </w:r>
      <w:proofErr w:type="spellEnd"/>
      <w:r w:rsidRPr="00CB3553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CB3553">
        <w:rPr>
          <w:rFonts w:ascii="Arial Rounded MT Bold" w:hAnsi="Arial Rounded MT Bold"/>
          <w:sz w:val="28"/>
          <w:szCs w:val="28"/>
        </w:rPr>
        <w:t>olarak</w:t>
      </w:r>
      <w:proofErr w:type="spellEnd"/>
      <w:r w:rsidRPr="00CB3553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CB3553">
        <w:rPr>
          <w:rFonts w:ascii="Arial Rounded MT Bold" w:hAnsi="Arial Rounded MT Bold"/>
          <w:sz w:val="28"/>
          <w:szCs w:val="28"/>
        </w:rPr>
        <w:t>eklenebilir</w:t>
      </w:r>
      <w:proofErr w:type="spellEnd"/>
      <w:r w:rsidRPr="00CB3553">
        <w:rPr>
          <w:rFonts w:ascii="Arial Rounded MT Bold" w:hAnsi="Arial Rounded MT Bold"/>
          <w:sz w:val="28"/>
          <w:szCs w:val="28"/>
        </w:rPr>
        <w:t>.</w:t>
      </w:r>
    </w:p>
    <w:p w:rsidR="00CB3553" w:rsidRPr="00CB3553" w:rsidRDefault="00CB3553">
      <w:pPr>
        <w:rPr>
          <w:rFonts w:ascii="Arial Rounded MT Bold" w:hAnsi="Arial Rounded MT Bold"/>
          <w:sz w:val="28"/>
          <w:szCs w:val="28"/>
        </w:rPr>
      </w:pPr>
    </w:p>
    <w:p w:rsidR="006A606D" w:rsidRPr="00CB3553" w:rsidRDefault="007C0639">
      <w:pPr>
        <w:rPr>
          <w:rFonts w:ascii="Arial Rounded MT Bold" w:hAnsi="Arial Rounded MT Bold"/>
          <w:sz w:val="36"/>
          <w:szCs w:val="36"/>
        </w:rPr>
      </w:pPr>
      <w:r w:rsidRPr="00CB3553">
        <w:rPr>
          <w:rFonts w:ascii="Arial Rounded MT Bold" w:hAnsi="Arial Rounded MT Bold"/>
          <w:sz w:val="36"/>
          <w:szCs w:val="36"/>
        </w:rPr>
        <w:t>Hazırlayanlar:</w:t>
      </w:r>
    </w:p>
    <w:p w:rsidR="006A606D" w:rsidRPr="00CB3553" w:rsidRDefault="007C0639">
      <w:pPr>
        <w:rPr>
          <w:rFonts w:ascii="Arial Rounded MT Bold" w:hAnsi="Arial Rounded MT Bold"/>
          <w:sz w:val="28"/>
          <w:szCs w:val="28"/>
        </w:rPr>
      </w:pPr>
      <w:r w:rsidRPr="00CB3553">
        <w:rPr>
          <w:rFonts w:ascii="Arial Rounded MT Bold" w:hAnsi="Arial Rounded MT Bold"/>
          <w:sz w:val="28"/>
          <w:szCs w:val="28"/>
        </w:rPr>
        <w:t>- Ceyda Terlik</w:t>
      </w:r>
    </w:p>
    <w:p w:rsidR="006A606D" w:rsidRPr="00CB3553" w:rsidRDefault="007C0639">
      <w:pPr>
        <w:rPr>
          <w:rFonts w:ascii="Arial Rounded MT Bold" w:hAnsi="Arial Rounded MT Bold"/>
          <w:sz w:val="28"/>
          <w:szCs w:val="28"/>
        </w:rPr>
      </w:pPr>
      <w:r w:rsidRPr="00CB3553">
        <w:rPr>
          <w:rFonts w:ascii="Arial Rounded MT Bold" w:hAnsi="Arial Rounded MT Bold"/>
          <w:sz w:val="28"/>
          <w:szCs w:val="28"/>
        </w:rPr>
        <w:t>- Handan Varol</w:t>
      </w:r>
    </w:p>
    <w:p w:rsidR="006A606D" w:rsidRPr="00CB3553" w:rsidRDefault="007C0639">
      <w:pPr>
        <w:rPr>
          <w:rFonts w:ascii="Arial Rounded MT Bold" w:hAnsi="Arial Rounded MT Bold"/>
          <w:sz w:val="28"/>
          <w:szCs w:val="28"/>
        </w:rPr>
      </w:pPr>
      <w:r w:rsidRPr="00CB3553">
        <w:rPr>
          <w:rFonts w:ascii="Arial Rounded MT Bold" w:hAnsi="Arial Rounded MT Bold"/>
          <w:sz w:val="28"/>
          <w:szCs w:val="28"/>
        </w:rPr>
        <w:t>- Elif Demir</w:t>
      </w:r>
    </w:p>
    <w:p w:rsidR="006A606D" w:rsidRPr="00CB3553" w:rsidRDefault="006A606D">
      <w:pPr>
        <w:rPr>
          <w:rFonts w:ascii="Arial Rounded MT Bold" w:hAnsi="Arial Rounded MT Bold"/>
          <w:sz w:val="28"/>
          <w:szCs w:val="28"/>
        </w:rPr>
      </w:pPr>
    </w:p>
    <w:p w:rsidR="006A606D" w:rsidRPr="00CB3553" w:rsidRDefault="007C0639">
      <w:pPr>
        <w:rPr>
          <w:rFonts w:ascii="Arial Rounded MT Bold" w:hAnsi="Arial Rounded MT Bold"/>
          <w:sz w:val="28"/>
          <w:szCs w:val="28"/>
        </w:rPr>
      </w:pPr>
      <w:r w:rsidRPr="00CB3553">
        <w:rPr>
          <w:rFonts w:ascii="Arial Rounded MT Bold" w:hAnsi="Arial Rounded MT Bold"/>
          <w:sz w:val="28"/>
          <w:szCs w:val="28"/>
        </w:rPr>
        <w:t>Tarih: 20.04.2025</w:t>
      </w:r>
    </w:p>
    <w:sectPr w:rsidR="006A606D" w:rsidRPr="00CB35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2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A606D"/>
    <w:rsid w:val="007C0639"/>
    <w:rsid w:val="00AA1D8D"/>
    <w:rsid w:val="00B47730"/>
    <w:rsid w:val="00CB0664"/>
    <w:rsid w:val="00CB355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383D1D4"/>
  <w14:defaultImageDpi w14:val="300"/>
  <w15:docId w15:val="{FCC4D1C0-9458-46C0-833F-A075A9F0D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16A302-FEC8-401E-9DF5-CB8A565F5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Administrator</cp:lastModifiedBy>
  <cp:revision>2</cp:revision>
  <dcterms:created xsi:type="dcterms:W3CDTF">2025-04-20T14:47:00Z</dcterms:created>
  <dcterms:modified xsi:type="dcterms:W3CDTF">2025-04-20T14:47:00Z</dcterms:modified>
  <cp:category/>
</cp:coreProperties>
</file>